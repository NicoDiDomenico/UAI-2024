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7AD75" w14:textId="77777777" w:rsidR="00A74FF9" w:rsidRPr="00DD39EB" w:rsidRDefault="00A74FF9" w:rsidP="00DD39EB">
      <w:pPr>
        <w:jc w:val="center"/>
        <w:rPr>
          <w:b/>
          <w:bCs/>
          <w:sz w:val="36"/>
          <w:szCs w:val="36"/>
        </w:rPr>
      </w:pPr>
      <w:r w:rsidRPr="00DD39EB">
        <w:rPr>
          <w:b/>
          <w:bCs/>
          <w:sz w:val="36"/>
          <w:szCs w:val="36"/>
        </w:rPr>
        <w:t xml:space="preserve">Ensayo Literario </w:t>
      </w:r>
      <w:proofErr w:type="spellStart"/>
      <w:r w:rsidRPr="00DD39EB">
        <w:rPr>
          <w:b/>
          <w:bCs/>
          <w:sz w:val="36"/>
          <w:szCs w:val="36"/>
        </w:rPr>
        <w:t>sobre</w:t>
      </w:r>
      <w:proofErr w:type="spellEnd"/>
      <w:r w:rsidRPr="00DD39EB">
        <w:rPr>
          <w:b/>
          <w:bCs/>
          <w:sz w:val="36"/>
          <w:szCs w:val="36"/>
        </w:rPr>
        <w:t xml:space="preserve"> </w:t>
      </w:r>
      <w:proofErr w:type="spellStart"/>
      <w:r w:rsidRPr="00DD39EB">
        <w:rPr>
          <w:b/>
          <w:bCs/>
          <w:sz w:val="36"/>
          <w:szCs w:val="36"/>
        </w:rPr>
        <w:t>Computació</w:t>
      </w:r>
      <w:r w:rsidRPr="00DD39EB">
        <w:rPr>
          <w:b/>
          <w:bCs/>
          <w:sz w:val="36"/>
          <w:szCs w:val="36"/>
        </w:rPr>
        <w:t>n</w:t>
      </w:r>
      <w:proofErr w:type="spellEnd"/>
      <w:r w:rsidRPr="00DD39EB">
        <w:rPr>
          <w:b/>
          <w:bCs/>
          <w:sz w:val="36"/>
          <w:szCs w:val="36"/>
        </w:rPr>
        <w:t xml:space="preserve"> </w:t>
      </w:r>
      <w:proofErr w:type="spellStart"/>
      <w:r w:rsidRPr="00DD39EB">
        <w:rPr>
          <w:b/>
          <w:bCs/>
          <w:sz w:val="36"/>
          <w:szCs w:val="36"/>
        </w:rPr>
        <w:t>en</w:t>
      </w:r>
      <w:proofErr w:type="spellEnd"/>
      <w:r w:rsidRPr="00DD39EB">
        <w:rPr>
          <w:b/>
          <w:bCs/>
          <w:sz w:val="36"/>
          <w:szCs w:val="36"/>
        </w:rPr>
        <w:t xml:space="preserve"> la Nube</w:t>
      </w:r>
    </w:p>
    <w:p w14:paraId="43725E7A" w14:textId="7B2DB28C" w:rsidR="00A74FF9" w:rsidRPr="00A74FF9" w:rsidRDefault="00A74FF9" w:rsidP="00DD39EB">
      <w:pPr>
        <w:jc w:val="center"/>
        <w:rPr>
          <w:sz w:val="24"/>
          <w:szCs w:val="24"/>
        </w:rPr>
      </w:pPr>
      <w:r w:rsidRPr="00A74FF9">
        <w:rPr>
          <w:lang w:val="es-ES"/>
        </w:rPr>
        <w:br/>
      </w:r>
      <w:r w:rsidRPr="00A74FF9">
        <w:rPr>
          <w:sz w:val="24"/>
          <w:szCs w:val="24"/>
          <w:lang w:val="es-ES"/>
        </w:rPr>
        <w:t>Sistema de Hardware</w:t>
      </w:r>
    </w:p>
    <w:p w14:paraId="159F4311" w14:textId="77777777" w:rsidR="00A74FF9" w:rsidRPr="00A74FF9" w:rsidRDefault="00A74FF9" w:rsidP="00DD39EB">
      <w:pPr>
        <w:jc w:val="center"/>
        <w:rPr>
          <w:lang w:val="es-ES"/>
        </w:rPr>
      </w:pPr>
    </w:p>
    <w:p w14:paraId="19DCA75D" w14:textId="7759384B" w:rsidR="00A74FF9" w:rsidRPr="00A74FF9" w:rsidRDefault="00A74FF9" w:rsidP="00DD39EB">
      <w:pPr>
        <w:jc w:val="center"/>
        <w:rPr>
          <w:lang w:val="es-ES"/>
        </w:rPr>
      </w:pPr>
      <w:r w:rsidRPr="00DD39EB">
        <w:rPr>
          <w:lang w:val="es-ES"/>
        </w:rPr>
        <w:drawing>
          <wp:inline distT="0" distB="0" distL="0" distR="0" wp14:anchorId="164B1CF9" wp14:editId="7F97A31B">
            <wp:extent cx="3746500" cy="3746500"/>
            <wp:effectExtent l="0" t="0" r="6350" b="6350"/>
            <wp:docPr id="4776913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0" cy="3746500"/>
                    </a:xfrm>
                    <a:prstGeom prst="rect">
                      <a:avLst/>
                    </a:prstGeom>
                    <a:noFill/>
                    <a:ln>
                      <a:noFill/>
                    </a:ln>
                  </pic:spPr>
                </pic:pic>
              </a:graphicData>
            </a:graphic>
          </wp:inline>
        </w:drawing>
      </w:r>
    </w:p>
    <w:p w14:paraId="410D5980" w14:textId="77777777" w:rsidR="00A74FF9" w:rsidRPr="00A74FF9" w:rsidRDefault="00A74FF9" w:rsidP="00DD39EB">
      <w:pPr>
        <w:jc w:val="center"/>
        <w:rPr>
          <w:lang w:val="es-ES"/>
        </w:rPr>
      </w:pPr>
    </w:p>
    <w:p w14:paraId="382F5E9D" w14:textId="77777777" w:rsidR="00A74FF9" w:rsidRPr="00A74FF9" w:rsidRDefault="00A74FF9" w:rsidP="00DD39EB">
      <w:pPr>
        <w:jc w:val="center"/>
        <w:rPr>
          <w:lang w:val="es-ES"/>
        </w:rPr>
      </w:pPr>
    </w:p>
    <w:p w14:paraId="0C4D8215" w14:textId="62742B98" w:rsidR="00A74FF9" w:rsidRPr="00A74FF9" w:rsidRDefault="00DD39EB" w:rsidP="00DD39EB">
      <w:pPr>
        <w:jc w:val="center"/>
        <w:rPr>
          <w:lang w:val="es-ES"/>
        </w:rPr>
      </w:pPr>
      <w:r>
        <w:rPr>
          <w:lang w:val="es-ES"/>
        </w:rPr>
        <w:t>Di Domenico, Nicolás</w:t>
      </w:r>
    </w:p>
    <w:p w14:paraId="14841954" w14:textId="77777777" w:rsidR="00A74FF9" w:rsidRPr="00DD39EB" w:rsidRDefault="00A74FF9" w:rsidP="00DD39EB">
      <w:pPr>
        <w:jc w:val="center"/>
      </w:pPr>
      <w:r w:rsidRPr="00A74FF9">
        <w:rPr>
          <w:lang w:val="es-ES"/>
        </w:rPr>
        <w:t>2025</w:t>
      </w:r>
    </w:p>
    <w:p w14:paraId="6A932A0F" w14:textId="77777777" w:rsidR="00A74FF9" w:rsidRDefault="00A74FF9" w:rsidP="00A74FF9">
      <w:pPr>
        <w:rPr>
          <w:b/>
          <w:bCs/>
          <w:lang w:val="es-ES"/>
        </w:rPr>
      </w:pPr>
    </w:p>
    <w:p w14:paraId="5AC60A4A" w14:textId="77777777" w:rsidR="00A74FF9" w:rsidRDefault="00A74FF9" w:rsidP="00A74FF9">
      <w:pPr>
        <w:rPr>
          <w:b/>
          <w:bCs/>
          <w:lang w:val="es-ES"/>
        </w:rPr>
      </w:pPr>
    </w:p>
    <w:p w14:paraId="73997B03" w14:textId="77777777" w:rsidR="00A74FF9" w:rsidRDefault="00A74FF9" w:rsidP="00A74FF9">
      <w:pPr>
        <w:rPr>
          <w:b/>
          <w:bCs/>
          <w:lang w:val="es-ES"/>
        </w:rPr>
      </w:pPr>
    </w:p>
    <w:p w14:paraId="2BED06CD" w14:textId="77777777" w:rsidR="00DD39EB" w:rsidRDefault="00DD39EB" w:rsidP="00A74FF9">
      <w:pPr>
        <w:rPr>
          <w:b/>
          <w:bCs/>
          <w:lang w:val="es-ES"/>
        </w:rPr>
      </w:pPr>
    </w:p>
    <w:p w14:paraId="637D0D20" w14:textId="77777777" w:rsidR="00DD39EB" w:rsidRDefault="00DD39EB" w:rsidP="00A74FF9">
      <w:pPr>
        <w:rPr>
          <w:b/>
          <w:bCs/>
          <w:lang w:val="es-ES"/>
        </w:rPr>
      </w:pPr>
    </w:p>
    <w:p w14:paraId="3323DD83" w14:textId="77777777" w:rsidR="00DD39EB" w:rsidRDefault="00DD39EB" w:rsidP="00A74FF9">
      <w:pPr>
        <w:rPr>
          <w:b/>
          <w:bCs/>
          <w:lang w:val="es-ES"/>
        </w:rPr>
      </w:pPr>
    </w:p>
    <w:sdt>
      <w:sdtPr>
        <w:rPr>
          <w:lang w:val="es-MX"/>
        </w:rPr>
        <w:id w:val="903030052"/>
        <w:docPartObj>
          <w:docPartGallery w:val="Table of Contents"/>
          <w:docPartUnique/>
        </w:docPartObj>
      </w:sdtPr>
      <w:sdtEndPr>
        <w:rPr>
          <w:rFonts w:asciiTheme="minorHAnsi" w:eastAsiaTheme="minorEastAsia" w:hAnsiTheme="minorHAnsi" w:cstheme="minorBidi"/>
          <w:color w:val="auto"/>
          <w:sz w:val="22"/>
          <w:szCs w:val="22"/>
        </w:rPr>
      </w:sdtEndPr>
      <w:sdtContent>
        <w:p w14:paraId="16CF879E" w14:textId="2F53FB00" w:rsidR="00DD39EB" w:rsidRDefault="00DD39EB">
          <w:pPr>
            <w:pStyle w:val="TtuloTDC"/>
          </w:pPr>
          <w:r>
            <w:rPr>
              <w:lang w:val="es-MX"/>
            </w:rPr>
            <w:t>Contenido</w:t>
          </w:r>
        </w:p>
        <w:p w14:paraId="27355923" w14:textId="1E5D6E2F" w:rsidR="00DD39EB" w:rsidRDefault="00DD39EB">
          <w:pPr>
            <w:pStyle w:val="TDC1"/>
            <w:tabs>
              <w:tab w:val="right" w:leader="dot" w:pos="8630"/>
            </w:tabs>
            <w:rPr>
              <w:noProof/>
            </w:rPr>
          </w:pPr>
          <w:r>
            <w:fldChar w:fldCharType="begin"/>
          </w:r>
          <w:r>
            <w:instrText xml:space="preserve"> TOC \o "1-3" \h \z \u </w:instrText>
          </w:r>
          <w:r>
            <w:fldChar w:fldCharType="separate"/>
          </w:r>
          <w:hyperlink w:anchor="_Toc198107585" w:history="1">
            <w:r w:rsidRPr="006C0909">
              <w:rPr>
                <w:rStyle w:val="Hipervnculo"/>
                <w:rFonts w:ascii="Arial" w:hAnsi="Arial" w:cs="Arial"/>
                <w:noProof/>
              </w:rPr>
              <w:t>Modelos en la nube: IaaS, PaaS, SaaS y CaaS</w:t>
            </w:r>
            <w:r>
              <w:rPr>
                <w:noProof/>
                <w:webHidden/>
              </w:rPr>
              <w:tab/>
            </w:r>
            <w:r>
              <w:rPr>
                <w:noProof/>
                <w:webHidden/>
              </w:rPr>
              <w:fldChar w:fldCharType="begin"/>
            </w:r>
            <w:r>
              <w:rPr>
                <w:noProof/>
                <w:webHidden/>
              </w:rPr>
              <w:instrText xml:space="preserve"> PAGEREF _Toc198107585 \h </w:instrText>
            </w:r>
            <w:r>
              <w:rPr>
                <w:noProof/>
                <w:webHidden/>
              </w:rPr>
            </w:r>
            <w:r>
              <w:rPr>
                <w:noProof/>
                <w:webHidden/>
              </w:rPr>
              <w:fldChar w:fldCharType="separate"/>
            </w:r>
            <w:r>
              <w:rPr>
                <w:noProof/>
                <w:webHidden/>
              </w:rPr>
              <w:t>2</w:t>
            </w:r>
            <w:r>
              <w:rPr>
                <w:noProof/>
                <w:webHidden/>
              </w:rPr>
              <w:fldChar w:fldCharType="end"/>
            </w:r>
          </w:hyperlink>
        </w:p>
        <w:p w14:paraId="44A96E27" w14:textId="43BD5CE0" w:rsidR="00DD39EB" w:rsidRDefault="00DD39EB">
          <w:pPr>
            <w:pStyle w:val="TDC1"/>
            <w:tabs>
              <w:tab w:val="right" w:leader="dot" w:pos="8630"/>
            </w:tabs>
            <w:rPr>
              <w:noProof/>
            </w:rPr>
          </w:pPr>
          <w:hyperlink w:anchor="_Toc198107586" w:history="1">
            <w:r w:rsidRPr="006C0909">
              <w:rPr>
                <w:rStyle w:val="Hipervnculo"/>
                <w:rFonts w:ascii="Arial" w:hAnsi="Arial" w:cs="Arial"/>
                <w:noProof/>
              </w:rPr>
              <w:t>Mainframe IBM Z15 (IRM)</w:t>
            </w:r>
            <w:r>
              <w:rPr>
                <w:noProof/>
                <w:webHidden/>
              </w:rPr>
              <w:tab/>
            </w:r>
            <w:r>
              <w:rPr>
                <w:noProof/>
                <w:webHidden/>
              </w:rPr>
              <w:fldChar w:fldCharType="begin"/>
            </w:r>
            <w:r>
              <w:rPr>
                <w:noProof/>
                <w:webHidden/>
              </w:rPr>
              <w:instrText xml:space="preserve"> PAGEREF _Toc198107586 \h </w:instrText>
            </w:r>
            <w:r>
              <w:rPr>
                <w:noProof/>
                <w:webHidden/>
              </w:rPr>
            </w:r>
            <w:r>
              <w:rPr>
                <w:noProof/>
                <w:webHidden/>
              </w:rPr>
              <w:fldChar w:fldCharType="separate"/>
            </w:r>
            <w:r>
              <w:rPr>
                <w:noProof/>
                <w:webHidden/>
              </w:rPr>
              <w:t>3</w:t>
            </w:r>
            <w:r>
              <w:rPr>
                <w:noProof/>
                <w:webHidden/>
              </w:rPr>
              <w:fldChar w:fldCharType="end"/>
            </w:r>
          </w:hyperlink>
        </w:p>
        <w:p w14:paraId="32F3B139" w14:textId="31D5BBAE" w:rsidR="00DD39EB" w:rsidRDefault="00DD39EB">
          <w:pPr>
            <w:pStyle w:val="TDC1"/>
            <w:tabs>
              <w:tab w:val="right" w:leader="dot" w:pos="8630"/>
            </w:tabs>
            <w:rPr>
              <w:noProof/>
            </w:rPr>
          </w:pPr>
          <w:hyperlink w:anchor="_Toc198107587" w:history="1">
            <w:r w:rsidRPr="006C0909">
              <w:rPr>
                <w:rStyle w:val="Hipervnculo"/>
                <w:rFonts w:ascii="Arial" w:hAnsi="Arial" w:cs="Arial"/>
                <w:noProof/>
              </w:rPr>
              <w:t>Comparativa y Reflexión Final</w:t>
            </w:r>
            <w:r>
              <w:rPr>
                <w:noProof/>
                <w:webHidden/>
              </w:rPr>
              <w:tab/>
            </w:r>
            <w:r>
              <w:rPr>
                <w:noProof/>
                <w:webHidden/>
              </w:rPr>
              <w:fldChar w:fldCharType="begin"/>
            </w:r>
            <w:r>
              <w:rPr>
                <w:noProof/>
                <w:webHidden/>
              </w:rPr>
              <w:instrText xml:space="preserve"> PAGEREF _Toc198107587 \h </w:instrText>
            </w:r>
            <w:r>
              <w:rPr>
                <w:noProof/>
                <w:webHidden/>
              </w:rPr>
            </w:r>
            <w:r>
              <w:rPr>
                <w:noProof/>
                <w:webHidden/>
              </w:rPr>
              <w:fldChar w:fldCharType="separate"/>
            </w:r>
            <w:r>
              <w:rPr>
                <w:noProof/>
                <w:webHidden/>
              </w:rPr>
              <w:t>3</w:t>
            </w:r>
            <w:r>
              <w:rPr>
                <w:noProof/>
                <w:webHidden/>
              </w:rPr>
              <w:fldChar w:fldCharType="end"/>
            </w:r>
          </w:hyperlink>
        </w:p>
        <w:p w14:paraId="3292735E" w14:textId="6F8DD5E7" w:rsidR="00DD39EB" w:rsidRDefault="00DD39EB">
          <w:r>
            <w:rPr>
              <w:b/>
              <w:bCs/>
              <w:lang w:val="es-MX"/>
            </w:rPr>
            <w:fldChar w:fldCharType="end"/>
          </w:r>
        </w:p>
      </w:sdtContent>
    </w:sdt>
    <w:p w14:paraId="4DAB540E" w14:textId="77777777" w:rsidR="00DD39EB" w:rsidRDefault="00DD39EB" w:rsidP="00A74FF9">
      <w:pPr>
        <w:rPr>
          <w:b/>
          <w:bCs/>
          <w:lang w:val="es-ES"/>
        </w:rPr>
      </w:pPr>
    </w:p>
    <w:p w14:paraId="08615FF4" w14:textId="77777777" w:rsidR="00DD39EB" w:rsidRDefault="00DD39EB" w:rsidP="00A74FF9">
      <w:pPr>
        <w:rPr>
          <w:b/>
          <w:bCs/>
          <w:lang w:val="es-ES"/>
        </w:rPr>
      </w:pPr>
    </w:p>
    <w:p w14:paraId="25A29031" w14:textId="77777777" w:rsidR="00DD39EB" w:rsidRDefault="00DD39EB" w:rsidP="00A74FF9">
      <w:pPr>
        <w:rPr>
          <w:b/>
          <w:bCs/>
          <w:lang w:val="es-ES"/>
        </w:rPr>
      </w:pPr>
    </w:p>
    <w:p w14:paraId="6F082107" w14:textId="77777777" w:rsidR="00DD39EB" w:rsidRDefault="00DD39EB" w:rsidP="00A74FF9">
      <w:pPr>
        <w:rPr>
          <w:b/>
          <w:bCs/>
          <w:lang w:val="es-ES"/>
        </w:rPr>
      </w:pPr>
    </w:p>
    <w:p w14:paraId="4F3B539F" w14:textId="77777777" w:rsidR="00DD39EB" w:rsidRDefault="00DD39EB" w:rsidP="00A74FF9">
      <w:pPr>
        <w:rPr>
          <w:b/>
          <w:bCs/>
          <w:lang w:val="es-ES"/>
        </w:rPr>
      </w:pPr>
    </w:p>
    <w:p w14:paraId="560E9FFD" w14:textId="77777777" w:rsidR="00DD39EB" w:rsidRDefault="00DD39EB" w:rsidP="00A74FF9">
      <w:pPr>
        <w:rPr>
          <w:b/>
          <w:bCs/>
          <w:lang w:val="es-ES"/>
        </w:rPr>
      </w:pPr>
    </w:p>
    <w:p w14:paraId="06B47F88" w14:textId="77777777" w:rsidR="00DD39EB" w:rsidRDefault="00DD39EB" w:rsidP="00A74FF9">
      <w:pPr>
        <w:rPr>
          <w:b/>
          <w:bCs/>
          <w:lang w:val="es-ES"/>
        </w:rPr>
      </w:pPr>
    </w:p>
    <w:p w14:paraId="2899A8C3" w14:textId="77777777" w:rsidR="00DD39EB" w:rsidRDefault="00DD39EB" w:rsidP="00A74FF9">
      <w:pPr>
        <w:rPr>
          <w:b/>
          <w:bCs/>
          <w:lang w:val="es-ES"/>
        </w:rPr>
      </w:pPr>
    </w:p>
    <w:p w14:paraId="60444857" w14:textId="77777777" w:rsidR="00DD39EB" w:rsidRDefault="00DD39EB" w:rsidP="00A74FF9">
      <w:pPr>
        <w:rPr>
          <w:b/>
          <w:bCs/>
          <w:lang w:val="es-ES"/>
        </w:rPr>
      </w:pPr>
    </w:p>
    <w:p w14:paraId="04CD65A1" w14:textId="77777777" w:rsidR="00DD39EB" w:rsidRDefault="00DD39EB" w:rsidP="00A74FF9">
      <w:pPr>
        <w:rPr>
          <w:b/>
          <w:bCs/>
          <w:lang w:val="es-ES"/>
        </w:rPr>
      </w:pPr>
    </w:p>
    <w:p w14:paraId="32DF27B9" w14:textId="77777777" w:rsidR="00DD39EB" w:rsidRDefault="00DD39EB" w:rsidP="00A74FF9">
      <w:pPr>
        <w:rPr>
          <w:b/>
          <w:bCs/>
          <w:lang w:val="es-ES"/>
        </w:rPr>
      </w:pPr>
    </w:p>
    <w:p w14:paraId="4645DF0F" w14:textId="77777777" w:rsidR="00DD39EB" w:rsidRDefault="00DD39EB" w:rsidP="00A74FF9">
      <w:pPr>
        <w:rPr>
          <w:b/>
          <w:bCs/>
          <w:lang w:val="es-ES"/>
        </w:rPr>
      </w:pPr>
    </w:p>
    <w:p w14:paraId="534FD775" w14:textId="77777777" w:rsidR="00DD39EB" w:rsidRDefault="00DD39EB" w:rsidP="00A74FF9">
      <w:pPr>
        <w:rPr>
          <w:b/>
          <w:bCs/>
          <w:lang w:val="es-ES"/>
        </w:rPr>
      </w:pPr>
    </w:p>
    <w:p w14:paraId="3B0F2222" w14:textId="77777777" w:rsidR="00DD39EB" w:rsidRDefault="00DD39EB" w:rsidP="00A74FF9">
      <w:pPr>
        <w:rPr>
          <w:b/>
          <w:bCs/>
          <w:lang w:val="es-ES"/>
        </w:rPr>
      </w:pPr>
    </w:p>
    <w:p w14:paraId="022D94BD" w14:textId="77777777" w:rsidR="00DD39EB" w:rsidRDefault="00DD39EB" w:rsidP="00A74FF9">
      <w:pPr>
        <w:rPr>
          <w:b/>
          <w:bCs/>
          <w:lang w:val="es-ES"/>
        </w:rPr>
      </w:pPr>
    </w:p>
    <w:p w14:paraId="55FC08A2" w14:textId="77777777" w:rsidR="00DD39EB" w:rsidRDefault="00DD39EB" w:rsidP="00A74FF9">
      <w:pPr>
        <w:rPr>
          <w:b/>
          <w:bCs/>
          <w:lang w:val="es-ES"/>
        </w:rPr>
      </w:pPr>
    </w:p>
    <w:p w14:paraId="078D1BB5" w14:textId="77777777" w:rsidR="00DD39EB" w:rsidRDefault="00DD39EB" w:rsidP="00A74FF9">
      <w:pPr>
        <w:rPr>
          <w:b/>
          <w:bCs/>
          <w:lang w:val="es-ES"/>
        </w:rPr>
      </w:pPr>
    </w:p>
    <w:p w14:paraId="242505C0" w14:textId="77777777" w:rsidR="00DD39EB" w:rsidRDefault="00DD39EB" w:rsidP="00A74FF9">
      <w:pPr>
        <w:rPr>
          <w:b/>
          <w:bCs/>
          <w:lang w:val="es-ES"/>
        </w:rPr>
      </w:pPr>
    </w:p>
    <w:p w14:paraId="15569CC9" w14:textId="77777777" w:rsidR="00DD39EB" w:rsidRDefault="00DD39EB" w:rsidP="00A74FF9">
      <w:pPr>
        <w:rPr>
          <w:b/>
          <w:bCs/>
          <w:lang w:val="es-ES"/>
        </w:rPr>
      </w:pPr>
    </w:p>
    <w:p w14:paraId="69D8CD63" w14:textId="77777777" w:rsidR="00DD39EB" w:rsidRDefault="00DD39EB" w:rsidP="00A74FF9">
      <w:pPr>
        <w:rPr>
          <w:b/>
          <w:bCs/>
          <w:lang w:val="es-ES"/>
        </w:rPr>
      </w:pPr>
    </w:p>
    <w:p w14:paraId="43890995" w14:textId="77777777" w:rsidR="00A74FF9" w:rsidRPr="00A74FF9" w:rsidRDefault="00A74FF9" w:rsidP="00A74FF9">
      <w:pPr>
        <w:rPr>
          <w:lang w:val="es-ES"/>
        </w:rPr>
      </w:pPr>
    </w:p>
    <w:p w14:paraId="28E974BE" w14:textId="77777777" w:rsidR="00A74FF9" w:rsidRPr="00A74FF9" w:rsidRDefault="00A74FF9" w:rsidP="00A74FF9"/>
    <w:p w14:paraId="46AE35C4" w14:textId="75DF26D7" w:rsidR="009E000D" w:rsidRPr="00A94F69" w:rsidRDefault="009E000D" w:rsidP="00A94F69">
      <w:pPr>
        <w:spacing w:line="360" w:lineRule="auto"/>
        <w:jc w:val="both"/>
        <w:rPr>
          <w:rFonts w:ascii="Arial" w:hAnsi="Arial" w:cs="Arial"/>
          <w:b/>
          <w:bCs/>
          <w:color w:val="000000" w:themeColor="text1"/>
          <w:sz w:val="28"/>
          <w:szCs w:val="28"/>
        </w:rPr>
      </w:pPr>
      <w:r w:rsidRPr="00A94F69">
        <w:rPr>
          <w:rFonts w:ascii="Arial" w:hAnsi="Arial" w:cs="Arial"/>
          <w:b/>
          <w:bCs/>
          <w:color w:val="000000" w:themeColor="text1"/>
          <w:sz w:val="28"/>
          <w:szCs w:val="28"/>
        </w:rPr>
        <w:lastRenderedPageBreak/>
        <w:t>Nube vs Mainframe</w:t>
      </w:r>
    </w:p>
    <w:p w14:paraId="3AD237FD" w14:textId="3E470C43" w:rsidR="00524C20" w:rsidRPr="00DD39EB" w:rsidRDefault="00000000" w:rsidP="00A94F69">
      <w:pPr>
        <w:spacing w:line="360" w:lineRule="auto"/>
        <w:jc w:val="both"/>
        <w:rPr>
          <w:rFonts w:ascii="Arial" w:hAnsi="Arial" w:cs="Arial"/>
          <w:color w:val="000000" w:themeColor="text1"/>
        </w:rPr>
      </w:pPr>
      <w:r w:rsidRPr="00DD39EB">
        <w:rPr>
          <w:rFonts w:ascii="Arial" w:hAnsi="Arial" w:cs="Arial"/>
          <w:color w:val="000000" w:themeColor="text1"/>
        </w:rPr>
        <w:t xml:space="preserve">En la </w:t>
      </w:r>
      <w:proofErr w:type="spellStart"/>
      <w:r w:rsidRPr="00DD39EB">
        <w:rPr>
          <w:rFonts w:ascii="Arial" w:hAnsi="Arial" w:cs="Arial"/>
          <w:color w:val="000000" w:themeColor="text1"/>
        </w:rPr>
        <w:t>actualidad</w:t>
      </w:r>
      <w:proofErr w:type="spellEnd"/>
      <w:r w:rsidRPr="00DD39EB">
        <w:rPr>
          <w:rFonts w:ascii="Arial" w:hAnsi="Arial" w:cs="Arial"/>
          <w:color w:val="000000" w:themeColor="text1"/>
        </w:rPr>
        <w:t xml:space="preserve">, la forma en que las organizaciones gestionan, almacenan y procesan la documentación ha evolucionado de manera significativa. Esta transformación ha sido impulsada por el auge de la computación en la nube, que ofrece una gama diversa de modelos de servicio como IaaS, PaaS, SaaS y CaaS. Frente a estas soluciones emergentes, los sistemas tradicionales como el Mainframe IBM Z15 (IRM) siguen siendo una opción relevante en contextos específicos. Este ensayo examina las características, ventajas y desventajas de ambos enfoques en relación con la </w:t>
      </w:r>
      <w:proofErr w:type="spellStart"/>
      <w:r w:rsidRPr="00DD39EB">
        <w:rPr>
          <w:rFonts w:ascii="Arial" w:hAnsi="Arial" w:cs="Arial"/>
          <w:color w:val="000000" w:themeColor="text1"/>
        </w:rPr>
        <w:t>documentación</w:t>
      </w:r>
      <w:proofErr w:type="spellEnd"/>
      <w:r w:rsidRPr="00DD39EB">
        <w:rPr>
          <w:rFonts w:ascii="Arial" w:hAnsi="Arial" w:cs="Arial"/>
          <w:color w:val="000000" w:themeColor="text1"/>
        </w:rPr>
        <w:t xml:space="preserve"> </w:t>
      </w:r>
      <w:proofErr w:type="spellStart"/>
      <w:r w:rsidRPr="00DD39EB">
        <w:rPr>
          <w:rFonts w:ascii="Arial" w:hAnsi="Arial" w:cs="Arial"/>
          <w:color w:val="000000" w:themeColor="text1"/>
        </w:rPr>
        <w:t>empresarial</w:t>
      </w:r>
      <w:proofErr w:type="spellEnd"/>
      <w:r w:rsidRPr="00DD39EB">
        <w:rPr>
          <w:rFonts w:ascii="Arial" w:hAnsi="Arial" w:cs="Arial"/>
          <w:color w:val="000000" w:themeColor="text1"/>
        </w:rPr>
        <w:t>.</w:t>
      </w:r>
    </w:p>
    <w:p w14:paraId="2DBAAB1F" w14:textId="77777777" w:rsidR="00524C20" w:rsidRPr="00DD39EB" w:rsidRDefault="00000000" w:rsidP="00A94F69">
      <w:pPr>
        <w:pStyle w:val="Ttulo1"/>
        <w:spacing w:line="360" w:lineRule="auto"/>
        <w:jc w:val="both"/>
        <w:rPr>
          <w:rFonts w:ascii="Arial" w:hAnsi="Arial" w:cs="Arial"/>
          <w:color w:val="000000" w:themeColor="text1"/>
        </w:rPr>
      </w:pPr>
      <w:bookmarkStart w:id="0" w:name="_Toc198107585"/>
      <w:r w:rsidRPr="00DD39EB">
        <w:rPr>
          <w:rFonts w:ascii="Arial" w:hAnsi="Arial" w:cs="Arial"/>
          <w:color w:val="000000" w:themeColor="text1"/>
        </w:rPr>
        <w:t>Modelos en la nube: IaaS, PaaS, SaaS y CaaS</w:t>
      </w:r>
      <w:bookmarkEnd w:id="0"/>
    </w:p>
    <w:p w14:paraId="6D437F4E" w14:textId="32F540BF" w:rsidR="00524C20" w:rsidRPr="00DD39EB" w:rsidRDefault="00000000" w:rsidP="00A94F69">
      <w:pPr>
        <w:spacing w:line="360" w:lineRule="auto"/>
        <w:jc w:val="both"/>
        <w:rPr>
          <w:rFonts w:ascii="Arial" w:hAnsi="Arial" w:cs="Arial"/>
          <w:color w:val="000000" w:themeColor="text1"/>
        </w:rPr>
      </w:pPr>
      <w:r w:rsidRPr="00DD39EB">
        <w:rPr>
          <w:rFonts w:ascii="Arial" w:hAnsi="Arial" w:cs="Arial"/>
          <w:color w:val="000000" w:themeColor="text1"/>
        </w:rPr>
        <w:t xml:space="preserve">IaaS (Infrastructure as a Service) </w:t>
      </w:r>
      <w:proofErr w:type="spellStart"/>
      <w:r w:rsidRPr="00DD39EB">
        <w:rPr>
          <w:rFonts w:ascii="Arial" w:hAnsi="Arial" w:cs="Arial"/>
          <w:color w:val="000000" w:themeColor="text1"/>
        </w:rPr>
        <w:t>proporciona</w:t>
      </w:r>
      <w:proofErr w:type="spellEnd"/>
      <w:r w:rsidRPr="00DD39EB">
        <w:rPr>
          <w:rFonts w:ascii="Arial" w:hAnsi="Arial" w:cs="Arial"/>
          <w:color w:val="000000" w:themeColor="text1"/>
        </w:rPr>
        <w:t xml:space="preserve"> </w:t>
      </w:r>
      <w:proofErr w:type="spellStart"/>
      <w:r w:rsidRPr="00DD39EB">
        <w:rPr>
          <w:rFonts w:ascii="Arial" w:hAnsi="Arial" w:cs="Arial"/>
          <w:color w:val="000000" w:themeColor="text1"/>
        </w:rPr>
        <w:t>recursos</w:t>
      </w:r>
      <w:proofErr w:type="spellEnd"/>
      <w:r w:rsidRPr="00DD39EB">
        <w:rPr>
          <w:rFonts w:ascii="Arial" w:hAnsi="Arial" w:cs="Arial"/>
          <w:color w:val="000000" w:themeColor="text1"/>
        </w:rPr>
        <w:t xml:space="preserve"> de </w:t>
      </w:r>
      <w:proofErr w:type="spellStart"/>
      <w:r w:rsidRPr="00DD39EB">
        <w:rPr>
          <w:rFonts w:ascii="Arial" w:hAnsi="Arial" w:cs="Arial"/>
          <w:color w:val="000000" w:themeColor="text1"/>
        </w:rPr>
        <w:t>infraestructura</w:t>
      </w:r>
      <w:proofErr w:type="spellEnd"/>
      <w:r w:rsidR="00A74FF9" w:rsidRPr="00DD39EB">
        <w:rPr>
          <w:rFonts w:ascii="Arial" w:hAnsi="Arial" w:cs="Arial"/>
          <w:color w:val="000000" w:themeColor="text1"/>
        </w:rPr>
        <w:t xml:space="preserve">, </w:t>
      </w:r>
      <w:proofErr w:type="spellStart"/>
      <w:r w:rsidRPr="00DD39EB">
        <w:rPr>
          <w:rFonts w:ascii="Arial" w:hAnsi="Arial" w:cs="Arial"/>
          <w:color w:val="000000" w:themeColor="text1"/>
        </w:rPr>
        <w:t>como</w:t>
      </w:r>
      <w:proofErr w:type="spellEnd"/>
      <w:r w:rsidRPr="00DD39EB">
        <w:rPr>
          <w:rFonts w:ascii="Arial" w:hAnsi="Arial" w:cs="Arial"/>
          <w:color w:val="000000" w:themeColor="text1"/>
        </w:rPr>
        <w:t xml:space="preserve"> </w:t>
      </w:r>
      <w:proofErr w:type="spellStart"/>
      <w:r w:rsidRPr="00DD39EB">
        <w:rPr>
          <w:rFonts w:ascii="Arial" w:hAnsi="Arial" w:cs="Arial"/>
          <w:color w:val="000000" w:themeColor="text1"/>
        </w:rPr>
        <w:t>servidores</w:t>
      </w:r>
      <w:proofErr w:type="spellEnd"/>
      <w:r w:rsidRPr="00DD39EB">
        <w:rPr>
          <w:rFonts w:ascii="Arial" w:hAnsi="Arial" w:cs="Arial"/>
          <w:color w:val="000000" w:themeColor="text1"/>
        </w:rPr>
        <w:t xml:space="preserve"> </w:t>
      </w:r>
      <w:proofErr w:type="spellStart"/>
      <w:r w:rsidRPr="00DD39EB">
        <w:rPr>
          <w:rFonts w:ascii="Arial" w:hAnsi="Arial" w:cs="Arial"/>
          <w:color w:val="000000" w:themeColor="text1"/>
        </w:rPr>
        <w:t>virtuales</w:t>
      </w:r>
      <w:proofErr w:type="spellEnd"/>
      <w:r w:rsidRPr="00DD39EB">
        <w:rPr>
          <w:rFonts w:ascii="Arial" w:hAnsi="Arial" w:cs="Arial"/>
          <w:color w:val="000000" w:themeColor="text1"/>
        </w:rPr>
        <w:t xml:space="preserve">, </w:t>
      </w:r>
      <w:proofErr w:type="spellStart"/>
      <w:r w:rsidRPr="00DD39EB">
        <w:rPr>
          <w:rFonts w:ascii="Arial" w:hAnsi="Arial" w:cs="Arial"/>
          <w:color w:val="000000" w:themeColor="text1"/>
        </w:rPr>
        <w:t>almacenamiento</w:t>
      </w:r>
      <w:proofErr w:type="spellEnd"/>
      <w:r w:rsidRPr="00DD39EB">
        <w:rPr>
          <w:rFonts w:ascii="Arial" w:hAnsi="Arial" w:cs="Arial"/>
          <w:color w:val="000000" w:themeColor="text1"/>
        </w:rPr>
        <w:t xml:space="preserve"> y redes</w:t>
      </w:r>
      <w:r w:rsidR="00A74FF9" w:rsidRPr="00DD39EB">
        <w:rPr>
          <w:rFonts w:ascii="Arial" w:hAnsi="Arial" w:cs="Arial"/>
          <w:color w:val="000000" w:themeColor="text1"/>
        </w:rPr>
        <w:t xml:space="preserve">, </w:t>
      </w:r>
      <w:r w:rsidRPr="00DD39EB">
        <w:rPr>
          <w:rFonts w:ascii="Arial" w:hAnsi="Arial" w:cs="Arial"/>
          <w:color w:val="000000" w:themeColor="text1"/>
        </w:rPr>
        <w:t xml:space="preserve">bajo </w:t>
      </w:r>
      <w:proofErr w:type="spellStart"/>
      <w:r w:rsidRPr="00DD39EB">
        <w:rPr>
          <w:rFonts w:ascii="Arial" w:hAnsi="Arial" w:cs="Arial"/>
          <w:color w:val="000000" w:themeColor="text1"/>
        </w:rPr>
        <w:t>demanda</w:t>
      </w:r>
      <w:proofErr w:type="spellEnd"/>
      <w:r w:rsidRPr="00DD39EB">
        <w:rPr>
          <w:rFonts w:ascii="Arial" w:hAnsi="Arial" w:cs="Arial"/>
          <w:color w:val="000000" w:themeColor="text1"/>
        </w:rPr>
        <w:t>. Las organizaciones que gestionan documentación en este modelo tienen control total sobre el sistema operativo y el middleware, lo que permite una personalización completa del entorno documental. Ejemplos: AWS EC2, Microsoft Azure Virtual Machines.</w:t>
      </w:r>
    </w:p>
    <w:p w14:paraId="5177B245" w14:textId="77777777" w:rsidR="00524C20" w:rsidRPr="00DD39EB" w:rsidRDefault="00000000" w:rsidP="00A94F69">
      <w:pPr>
        <w:spacing w:line="360" w:lineRule="auto"/>
        <w:jc w:val="both"/>
        <w:rPr>
          <w:rFonts w:ascii="Arial" w:hAnsi="Arial" w:cs="Arial"/>
          <w:color w:val="000000" w:themeColor="text1"/>
        </w:rPr>
      </w:pPr>
      <w:r w:rsidRPr="00DD39EB">
        <w:rPr>
          <w:rFonts w:ascii="Arial" w:hAnsi="Arial" w:cs="Arial"/>
          <w:color w:val="000000" w:themeColor="text1"/>
        </w:rPr>
        <w:t>PaaS (Platform as a Service) ofrece una plataforma de desarrollo con herramientas integradas. Para la documentación, esto significa que los desarrolladores pueden crear aplicaciones documentales sin preocuparse por el mantenimiento de hardware o el sistema operativo. Es ideal para sistemas de gestión documental (DMS) a medida o soluciones de flujo de trabajo digital. Ejemplos: Google App Engine, Azure App Service.</w:t>
      </w:r>
    </w:p>
    <w:p w14:paraId="77FEE04C" w14:textId="77777777" w:rsidR="00524C20" w:rsidRPr="00DD39EB" w:rsidRDefault="00000000" w:rsidP="00A94F69">
      <w:pPr>
        <w:spacing w:line="360" w:lineRule="auto"/>
        <w:jc w:val="both"/>
        <w:rPr>
          <w:rFonts w:ascii="Arial" w:hAnsi="Arial" w:cs="Arial"/>
          <w:color w:val="000000" w:themeColor="text1"/>
        </w:rPr>
      </w:pPr>
      <w:r w:rsidRPr="00DD39EB">
        <w:rPr>
          <w:rFonts w:ascii="Arial" w:hAnsi="Arial" w:cs="Arial"/>
          <w:color w:val="000000" w:themeColor="text1"/>
        </w:rPr>
        <w:t>SaaS (Software as a Service) permite a las organizaciones utilizar software basado en la nube sin necesidad de instalación local. Las plataformas de documentación como Google Workspace o Microsoft 365 ofrecen funcionalidades listas para usar, colaboración en tiempo real, y sincronización en múltiples dispositivos, reduciendo el costo de mantenimiento. Es el modelo más popular por su facilidad de adopción.</w:t>
      </w:r>
    </w:p>
    <w:p w14:paraId="07EFBEA5" w14:textId="77777777" w:rsidR="00524C20" w:rsidRPr="00DD39EB" w:rsidRDefault="00000000" w:rsidP="00A94F69">
      <w:pPr>
        <w:spacing w:line="360" w:lineRule="auto"/>
        <w:jc w:val="both"/>
        <w:rPr>
          <w:rFonts w:ascii="Arial" w:hAnsi="Arial" w:cs="Arial"/>
          <w:color w:val="000000" w:themeColor="text1"/>
        </w:rPr>
      </w:pPr>
      <w:r w:rsidRPr="00DD39EB">
        <w:rPr>
          <w:rFonts w:ascii="Arial" w:hAnsi="Arial" w:cs="Arial"/>
          <w:color w:val="000000" w:themeColor="text1"/>
        </w:rPr>
        <w:t>CaaS (Container as a Service) introduce una capa de orquestación y gestión de contenedores como Docker o Kubernetes. Para la documentación, facilita el despliegue de microservicios que pueden encargarse de tareas como escaneo, OCR, validación y almacenamiento seguro de archivos. Aporta escalabilidad y portabilidad, especialmente útil en arquitecturas distribuidas.</w:t>
      </w:r>
    </w:p>
    <w:p w14:paraId="13717D50" w14:textId="77777777" w:rsidR="00524C20" w:rsidRPr="00DD39EB" w:rsidRDefault="00000000" w:rsidP="00A94F69">
      <w:pPr>
        <w:pStyle w:val="Ttulo1"/>
        <w:spacing w:line="360" w:lineRule="auto"/>
        <w:jc w:val="both"/>
        <w:rPr>
          <w:rFonts w:ascii="Arial" w:hAnsi="Arial" w:cs="Arial"/>
          <w:color w:val="000000" w:themeColor="text1"/>
        </w:rPr>
      </w:pPr>
      <w:bookmarkStart w:id="1" w:name="_Toc198107586"/>
      <w:r w:rsidRPr="00DD39EB">
        <w:rPr>
          <w:rFonts w:ascii="Arial" w:hAnsi="Arial" w:cs="Arial"/>
          <w:color w:val="000000" w:themeColor="text1"/>
        </w:rPr>
        <w:lastRenderedPageBreak/>
        <w:t>Mainframe IBM Z15 (IRM)</w:t>
      </w:r>
      <w:bookmarkEnd w:id="1"/>
    </w:p>
    <w:p w14:paraId="03E1107A" w14:textId="77777777" w:rsidR="00524C20" w:rsidRPr="00DD39EB" w:rsidRDefault="00000000" w:rsidP="00A94F69">
      <w:pPr>
        <w:spacing w:line="360" w:lineRule="auto"/>
        <w:jc w:val="both"/>
        <w:rPr>
          <w:rFonts w:ascii="Arial" w:hAnsi="Arial" w:cs="Arial"/>
          <w:color w:val="000000" w:themeColor="text1"/>
        </w:rPr>
      </w:pPr>
      <w:r w:rsidRPr="00DD39EB">
        <w:rPr>
          <w:rFonts w:ascii="Arial" w:hAnsi="Arial" w:cs="Arial"/>
          <w:color w:val="000000" w:themeColor="text1"/>
        </w:rPr>
        <w:t>El IBM Z15, un mainframe de última generación, representa la cúspide de la infraestructura computacional tradicional. Su fortaleza radica en la seguridad, fiabilidad y capacidad de procesamiento masivo, aspectos cruciales en industrias como la bancaria, la aseguradora o la gubernamental.</w:t>
      </w:r>
    </w:p>
    <w:p w14:paraId="6C41C473" w14:textId="77777777" w:rsidR="00524C20" w:rsidRPr="00DD39EB" w:rsidRDefault="00000000" w:rsidP="00A94F69">
      <w:pPr>
        <w:spacing w:line="360" w:lineRule="auto"/>
        <w:jc w:val="both"/>
        <w:rPr>
          <w:rFonts w:ascii="Arial" w:hAnsi="Arial" w:cs="Arial"/>
          <w:color w:val="000000" w:themeColor="text1"/>
        </w:rPr>
      </w:pPr>
      <w:r w:rsidRPr="00DD39EB">
        <w:rPr>
          <w:rFonts w:ascii="Arial" w:hAnsi="Arial" w:cs="Arial"/>
          <w:color w:val="000000" w:themeColor="text1"/>
        </w:rPr>
        <w:t>En el contexto documental, un Z15 puede ser el núcleo de un sistema centralizado de gestión de documentos, con procesamiento en lote y cumplimiento normativo garantizado. Su integración con sistemas de respaldo físico, bases de datos DB2, y soporte para transacciones CICS lo hacen ideal para entornos donde la integridad, la trazabilidad y la disponibilidad 24/7 son imprescindibles.</w:t>
      </w:r>
    </w:p>
    <w:p w14:paraId="321A6F75" w14:textId="77777777" w:rsidR="00524C20" w:rsidRPr="00DD39EB" w:rsidRDefault="00000000" w:rsidP="00A94F69">
      <w:pPr>
        <w:spacing w:line="360" w:lineRule="auto"/>
        <w:jc w:val="both"/>
        <w:rPr>
          <w:rFonts w:ascii="Arial" w:hAnsi="Arial" w:cs="Arial"/>
          <w:color w:val="000000" w:themeColor="text1"/>
        </w:rPr>
      </w:pPr>
      <w:r w:rsidRPr="00DD39EB">
        <w:rPr>
          <w:rFonts w:ascii="Arial" w:hAnsi="Arial" w:cs="Arial"/>
          <w:color w:val="000000" w:themeColor="text1"/>
        </w:rPr>
        <w:t>No obstante, este enfoque presenta desafíos: alto costo de adquisición, dependencia de personal altamente capacitado, y menor flexibilidad para escalar o integrar con tecnologías modernas como API RESTful o contenedores.</w:t>
      </w:r>
    </w:p>
    <w:p w14:paraId="3B32A2C3" w14:textId="77777777" w:rsidR="00524C20" w:rsidRPr="00DD39EB" w:rsidRDefault="00000000" w:rsidP="00A94F69">
      <w:pPr>
        <w:pStyle w:val="Ttulo1"/>
        <w:spacing w:line="360" w:lineRule="auto"/>
        <w:jc w:val="both"/>
        <w:rPr>
          <w:rFonts w:ascii="Arial" w:hAnsi="Arial" w:cs="Arial"/>
          <w:color w:val="000000" w:themeColor="text1"/>
        </w:rPr>
      </w:pPr>
      <w:bookmarkStart w:id="2" w:name="_Toc198107587"/>
      <w:r w:rsidRPr="00DD39EB">
        <w:rPr>
          <w:rFonts w:ascii="Arial" w:hAnsi="Arial" w:cs="Arial"/>
          <w:color w:val="000000" w:themeColor="text1"/>
        </w:rPr>
        <w:t>Comparativa y Reflexión Final</w:t>
      </w:r>
      <w:bookmarkEnd w:id="2"/>
    </w:p>
    <w:p w14:paraId="209AE2B7" w14:textId="77777777" w:rsidR="00524C20" w:rsidRPr="00DD39EB" w:rsidRDefault="00000000" w:rsidP="00A94F69">
      <w:pPr>
        <w:spacing w:line="360" w:lineRule="auto"/>
        <w:jc w:val="both"/>
        <w:rPr>
          <w:rFonts w:ascii="Arial" w:hAnsi="Arial" w:cs="Arial"/>
          <w:color w:val="000000" w:themeColor="text1"/>
        </w:rPr>
      </w:pPr>
      <w:r w:rsidRPr="00DD39EB">
        <w:rPr>
          <w:rFonts w:ascii="Arial" w:hAnsi="Arial" w:cs="Arial"/>
          <w:color w:val="000000" w:themeColor="text1"/>
        </w:rPr>
        <w:t>Al comparar la documentación en la nube con los sistemas tradicionales como el mainframe IBM Z15, se observan diferencias clave. La nube destaca por su alta, bajo demanda en escalabilidad, un costo inicial bajo (modelo pago por uso), y un mantenimiento generalmente delegado al proveedor (especialmente en saas). En términos de seguridad, ofrece una protección alta, pero dependiente del proveedor, aunque con dependencia del proveedor. Es altamente flexible, con múltiples integraciones modernas y permite un despliegue rápida (en horas o días). Su uso es común en startups, empresas ágiles, proyectos distribuidos. Por otro lado, el IBM Z15 presenta una escalabilidad limitada al hardware existente, con un costo inicial alto (capex elevado), y requiere un mantenimiento interno, requiere expertos. Ofrece una seguridad extremadamente robusta y certificada, aunque es más rígida, pero confiable. El despliegue es lenta (proyectos de meses) y suele emplearse en bancos, gobiernos, sectores regulados.</w:t>
      </w:r>
    </w:p>
    <w:p w14:paraId="70F85215" w14:textId="77777777" w:rsidR="00524C20" w:rsidRPr="00DD39EB" w:rsidRDefault="00000000" w:rsidP="00A94F69">
      <w:pPr>
        <w:spacing w:line="360" w:lineRule="auto"/>
        <w:jc w:val="both"/>
        <w:rPr>
          <w:rFonts w:ascii="Arial" w:hAnsi="Arial" w:cs="Arial"/>
          <w:color w:val="000000" w:themeColor="text1"/>
        </w:rPr>
      </w:pPr>
      <w:r w:rsidRPr="00DD39EB">
        <w:rPr>
          <w:rFonts w:ascii="Arial" w:hAnsi="Arial" w:cs="Arial"/>
          <w:color w:val="000000" w:themeColor="text1"/>
        </w:rPr>
        <w:t xml:space="preserve">En conclusión, la documentación en la nube representa una opción ágil, escalable y moderna, ideal para organizaciones que buscan eficiencia operativa y reducción de costos. En cambio, el IBM Z15 mantiene su vigencia en escenarios donde la estabilidad, seguridad y cumplimiento normativo son prioritarios. La elección entre uno u otro </w:t>
      </w:r>
      <w:r w:rsidRPr="00DD39EB">
        <w:rPr>
          <w:rFonts w:ascii="Arial" w:hAnsi="Arial" w:cs="Arial"/>
          <w:color w:val="000000" w:themeColor="text1"/>
        </w:rPr>
        <w:lastRenderedPageBreak/>
        <w:t>modelo no es excluyente: en muchos casos, una estrategia híbrida que combine la resiliencia del mainframe con la flexibilidad de la nube puede ofrecer lo mejor de ambos mundos.</w:t>
      </w:r>
    </w:p>
    <w:sectPr w:rsidR="00524C20" w:rsidRPr="00DD39EB"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940AC" w14:textId="77777777" w:rsidR="00E44D59" w:rsidRDefault="00E44D59" w:rsidP="00A74FF9">
      <w:pPr>
        <w:spacing w:after="0" w:line="240" w:lineRule="auto"/>
      </w:pPr>
      <w:r>
        <w:separator/>
      </w:r>
    </w:p>
  </w:endnote>
  <w:endnote w:type="continuationSeparator" w:id="0">
    <w:p w14:paraId="0D312038" w14:textId="77777777" w:rsidR="00E44D59" w:rsidRDefault="00E44D59" w:rsidP="00A7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56974" w14:textId="77777777" w:rsidR="00A74FF9" w:rsidRPr="00A74FF9" w:rsidRDefault="00A74FF9">
    <w:pPr>
      <w:pStyle w:val="Piedepgina"/>
      <w:tabs>
        <w:tab w:val="clear" w:pos="4680"/>
        <w:tab w:val="clear" w:pos="9360"/>
      </w:tabs>
      <w:jc w:val="center"/>
      <w:rPr>
        <w:caps/>
        <w:color w:val="000000" w:themeColor="text1"/>
      </w:rPr>
    </w:pPr>
    <w:r w:rsidRPr="00A74FF9">
      <w:rPr>
        <w:caps/>
        <w:color w:val="000000" w:themeColor="text1"/>
      </w:rPr>
      <w:fldChar w:fldCharType="begin"/>
    </w:r>
    <w:r w:rsidRPr="00A74FF9">
      <w:rPr>
        <w:caps/>
        <w:color w:val="000000" w:themeColor="text1"/>
      </w:rPr>
      <w:instrText>PAGE   \* MERGEFORMAT</w:instrText>
    </w:r>
    <w:r w:rsidRPr="00A74FF9">
      <w:rPr>
        <w:caps/>
        <w:color w:val="000000" w:themeColor="text1"/>
      </w:rPr>
      <w:fldChar w:fldCharType="separate"/>
    </w:r>
    <w:r w:rsidRPr="00A74FF9">
      <w:rPr>
        <w:caps/>
        <w:color w:val="000000" w:themeColor="text1"/>
        <w:lang w:val="es-MX"/>
      </w:rPr>
      <w:t>2</w:t>
    </w:r>
    <w:r w:rsidRPr="00A74FF9">
      <w:rPr>
        <w:caps/>
        <w:color w:val="000000" w:themeColor="text1"/>
      </w:rPr>
      <w:fldChar w:fldCharType="end"/>
    </w:r>
  </w:p>
  <w:p w14:paraId="60E078D9" w14:textId="77777777" w:rsidR="00A74FF9" w:rsidRDefault="00A74F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121F1" w14:textId="77777777" w:rsidR="00E44D59" w:rsidRDefault="00E44D59" w:rsidP="00A74FF9">
      <w:pPr>
        <w:spacing w:after="0" w:line="240" w:lineRule="auto"/>
      </w:pPr>
      <w:r>
        <w:separator/>
      </w:r>
    </w:p>
  </w:footnote>
  <w:footnote w:type="continuationSeparator" w:id="0">
    <w:p w14:paraId="05B4D67A" w14:textId="77777777" w:rsidR="00E44D59" w:rsidRDefault="00E44D59" w:rsidP="00A74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63210566">
    <w:abstractNumId w:val="8"/>
  </w:num>
  <w:num w:numId="2" w16cid:durableId="1830487349">
    <w:abstractNumId w:val="6"/>
  </w:num>
  <w:num w:numId="3" w16cid:durableId="45036467">
    <w:abstractNumId w:val="5"/>
  </w:num>
  <w:num w:numId="4" w16cid:durableId="942108563">
    <w:abstractNumId w:val="4"/>
  </w:num>
  <w:num w:numId="5" w16cid:durableId="84153907">
    <w:abstractNumId w:val="7"/>
  </w:num>
  <w:num w:numId="6" w16cid:durableId="612133835">
    <w:abstractNumId w:val="3"/>
  </w:num>
  <w:num w:numId="7" w16cid:durableId="1455061221">
    <w:abstractNumId w:val="2"/>
  </w:num>
  <w:num w:numId="8" w16cid:durableId="1803961976">
    <w:abstractNumId w:val="1"/>
  </w:num>
  <w:num w:numId="9" w16cid:durableId="24832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7B6B"/>
    <w:rsid w:val="00524C20"/>
    <w:rsid w:val="009E000D"/>
    <w:rsid w:val="00A74FF9"/>
    <w:rsid w:val="00A94F69"/>
    <w:rsid w:val="00AA1D8D"/>
    <w:rsid w:val="00B47730"/>
    <w:rsid w:val="00CB0664"/>
    <w:rsid w:val="00DD39EB"/>
    <w:rsid w:val="00E44D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9A6AD"/>
  <w14:defaultImageDpi w14:val="330"/>
  <w15:docId w15:val="{A3AB5293-5166-40F0-9B2A-BA2BAECB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DD39EB"/>
    <w:pPr>
      <w:spacing w:after="100"/>
    </w:pPr>
  </w:style>
  <w:style w:type="character" w:styleId="Hipervnculo">
    <w:name w:val="Hyperlink"/>
    <w:basedOn w:val="Fuentedeprrafopredeter"/>
    <w:uiPriority w:val="99"/>
    <w:unhideWhenUsed/>
    <w:rsid w:val="00DD39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19593">
      <w:bodyDiv w:val="1"/>
      <w:marLeft w:val="0"/>
      <w:marRight w:val="0"/>
      <w:marTop w:val="0"/>
      <w:marBottom w:val="0"/>
      <w:divBdr>
        <w:top w:val="none" w:sz="0" w:space="0" w:color="auto"/>
        <w:left w:val="none" w:sz="0" w:space="0" w:color="auto"/>
        <w:bottom w:val="none" w:sz="0" w:space="0" w:color="auto"/>
        <w:right w:val="none" w:sz="0" w:space="0" w:color="auto"/>
      </w:divBdr>
    </w:div>
    <w:div w:id="21302722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793</Words>
  <Characters>4365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Di Domenico</cp:lastModifiedBy>
  <cp:revision>4</cp:revision>
  <dcterms:created xsi:type="dcterms:W3CDTF">2013-12-23T23:15:00Z</dcterms:created>
  <dcterms:modified xsi:type="dcterms:W3CDTF">2025-05-14T12:36:00Z</dcterms:modified>
  <cp:category/>
</cp:coreProperties>
</file>