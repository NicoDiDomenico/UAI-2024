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2.6 El Circuito Eléctrico</w:t>
      </w:r>
    </w:p>
    <w:p>
      <w:r>
        <w:t>📚 Notas clave - El circuito eléctrico</w:t>
      </w:r>
    </w:p>
    <w:p>
      <w:r>
        <w:t>Conceptos fundamentales:</w:t>
      </w:r>
    </w:p>
    <w:p>
      <w:r>
        <w:t>- Circuito eléctrico básico:</w:t>
        <w:br/>
        <w:t xml:space="preserve">  Es un conjunto de componentes (fuente de voltaje, carga y conductores) organizados para realizar una función útil utilizando voltaje, corriente y resistencia.</w:t>
      </w:r>
    </w:p>
    <w:p>
      <w:r>
        <w:t>- Dirección de la corriente:</w:t>
        <w:br/>
        <w:t xml:space="preserve">  - Corriente convencional: fluye del positivo al negativo.</w:t>
        <w:br/>
        <w:t xml:space="preserve">  - Flujo real de electrones: los electrones se mueven del negativo al positivo.</w:t>
      </w:r>
    </w:p>
    <w:p>
      <w:r>
        <w:t>- Circuito básico:</w:t>
        <w:br/>
        <w:t xml:space="preserve">  - Fuente de voltaje, carga (como una lámpara) y conductores (cables).</w:t>
        <w:br/>
        <w:t xml:space="preserve">  - Circuito cerrado: hay corriente (trayectoria completa).</w:t>
        <w:br/>
        <w:t xml:space="preserve">  - Circuito abierto: no hay corriente (trayectoria interrumpida).</w:t>
      </w:r>
    </w:p>
    <w:p>
      <w:r>
        <w:t>Protección y control en circuitos:</w:t>
      </w:r>
    </w:p>
    <w:p>
      <w:r>
        <w:t>- Interruptores:</w:t>
        <w:br/>
        <w:t xml:space="preserve">  Permiten abrir o cerrar circuitos.</w:t>
        <w:br/>
        <w:t xml:space="preserve">  - SPST: un solo polo y vía.</w:t>
        <w:br/>
        <w:t xml:space="preserve">  - SPDT: un solo polo y dos vías.</w:t>
        <w:br/>
        <w:t xml:space="preserve">  - Incluyen tipos mecánicos y de semiconductores (transistores).</w:t>
      </w:r>
    </w:p>
    <w:p>
      <w:r>
        <w:t>- Dispositivos de protección:</w:t>
        <w:br/>
        <w:t xml:space="preserve">  - Fusibles: se funden cuando pasa corriente excesiva.</w:t>
        <w:br/>
        <w:t xml:space="preserve">  - Cortacircuitos: abren el circuito automáticamente si hay sobrecorriente.</w:t>
      </w:r>
    </w:p>
    <w:p>
      <w:r>
        <w:t>Alambres:</w:t>
      </w:r>
    </w:p>
    <w:p>
      <w:r>
        <w:t>- AWG (American Wire Gauge):</w:t>
        <w:br/>
        <w:t xml:space="preserve">  - Número bajo de AWG ➔ alambre grueso (menos resistencia).</w:t>
        <w:br/>
        <w:t xml:space="preserve">  - Número alto de AWG ➔ alambre fino (más resistencia).</w:t>
      </w:r>
    </w:p>
    <w:p>
      <w:r>
        <w:t>- Área de sección transversal:</w:t>
        <w:br/>
        <w:t xml:space="preserve">  Mayor área ➔ menor resistencia eléctrica.</w:t>
      </w:r>
    </w:p>
    <w:p>
      <w:r>
        <w:t>Tierra:</w:t>
      </w:r>
    </w:p>
    <w:p>
      <w:r>
        <w:t>- Tierra:</w:t>
        <w:br/>
        <w:t xml:space="preserve">  Punto de referencia de 0V en un circuito.</w:t>
        <w:br/>
        <w:t xml:space="preserve">  - Puede ser chasis metálico o un punto específico creado como referencia.</w:t>
        <w:br/>
        <w:t xml:space="preserve">  - Es fundamental para la seguridad en instalaciones eléctricas.</w:t>
      </w:r>
    </w:p>
    <w:p>
      <w:r>
        <w:t>🧠 Frases de apoyo rápidas:</w:t>
      </w:r>
    </w:p>
    <w:p>
      <w:r>
        <w:t>- "Un circuito cerrado permite el paso de la corriente; uno abierto no."</w:t>
        <w:br/>
        <w:t>- "La corriente convencional fluye del positivo al negativo, aunque los electrones viajan al revés."</w:t>
        <w:br/>
        <w:t>- "Un fusible salva los equipos, fundiéndose antes de que el daño sea mayor."</w:t>
        <w:br/>
        <w:t>- "Más diámetro de alambre, menos resistencia."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