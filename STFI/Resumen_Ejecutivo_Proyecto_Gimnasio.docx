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8D10" w14:textId="77777777" w:rsidR="005B647E" w:rsidRPr="005F3F8A" w:rsidRDefault="00000000" w:rsidP="005F3F8A">
      <w:pPr>
        <w:pStyle w:val="Ttulo1"/>
        <w:spacing w:before="0"/>
        <w:jc w:val="center"/>
        <w:rPr>
          <w:lang w:val="es-AR"/>
        </w:rPr>
      </w:pPr>
      <w:r w:rsidRPr="005F3F8A">
        <w:rPr>
          <w:lang w:val="es-AR"/>
        </w:rPr>
        <w:t>Resumen Ejecutivo – Proyecto Final de Ingeniería en Sistemas</w:t>
      </w:r>
    </w:p>
    <w:p w14:paraId="56C08086" w14:textId="77777777" w:rsidR="005F3F8A" w:rsidRPr="005F3F8A" w:rsidRDefault="005F3F8A" w:rsidP="005F3F8A">
      <w:pPr>
        <w:rPr>
          <w:lang w:val="es-AR"/>
        </w:rPr>
      </w:pPr>
    </w:p>
    <w:p w14:paraId="444D8983" w14:textId="77777777" w:rsidR="005B647E" w:rsidRPr="005F3F8A" w:rsidRDefault="00000000">
      <w:pPr>
        <w:rPr>
          <w:lang w:val="es-AR"/>
        </w:rPr>
      </w:pPr>
      <w:r w:rsidRPr="005F3F8A">
        <w:rPr>
          <w:b/>
          <w:lang w:val="es-AR"/>
        </w:rPr>
        <w:t xml:space="preserve">Nombre Tentativo del Proyecto: </w:t>
      </w:r>
    </w:p>
    <w:p w14:paraId="6DA1333D" w14:textId="77777777" w:rsidR="005B647E" w:rsidRPr="005F3F8A" w:rsidRDefault="00000000">
      <w:pPr>
        <w:rPr>
          <w:lang w:val="es-AR"/>
        </w:rPr>
      </w:pPr>
      <w:r w:rsidRPr="005F3F8A">
        <w:rPr>
          <w:lang w:val="es-AR"/>
        </w:rPr>
        <w:t>Sistema Integral Web para Gestión y Seguimiento de Socios en Gimnasios</w:t>
      </w:r>
    </w:p>
    <w:p w14:paraId="5C37A465" w14:textId="77777777" w:rsidR="005B647E" w:rsidRPr="005F3F8A" w:rsidRDefault="00000000">
      <w:pPr>
        <w:rPr>
          <w:lang w:val="es-AR"/>
        </w:rPr>
      </w:pPr>
      <w:r w:rsidRPr="005F3F8A">
        <w:rPr>
          <w:b/>
          <w:lang w:val="es-AR"/>
        </w:rPr>
        <w:t>Descripción General:</w:t>
      </w:r>
    </w:p>
    <w:p w14:paraId="5DAA8CA2" w14:textId="77777777" w:rsidR="005B647E" w:rsidRPr="005F3F8A" w:rsidRDefault="00000000">
      <w:pPr>
        <w:rPr>
          <w:lang w:val="es-AR"/>
        </w:rPr>
      </w:pPr>
      <w:r w:rsidRPr="005F3F8A">
        <w:rPr>
          <w:lang w:val="es-AR"/>
        </w:rPr>
        <w:t>Este proyecto surge como una evolución y mejora del sistema de escritorio desarrollado previamente para la titulación de Analista en Sistemas. El nuevo enfoque propone migrar a una solución web responsiva que permita a los distintos actores interactuar de manera ágil, eficiente y desde cualquier dispositivo con acceso a internet, incluyendo una posible aplicación móvil.</w:t>
      </w:r>
    </w:p>
    <w:p w14:paraId="72E209CD" w14:textId="77777777" w:rsidR="005B647E" w:rsidRPr="005F3F8A" w:rsidRDefault="00000000">
      <w:pPr>
        <w:rPr>
          <w:lang w:val="es-AR"/>
        </w:rPr>
      </w:pPr>
      <w:r w:rsidRPr="005F3F8A">
        <w:rPr>
          <w:b/>
          <w:lang w:val="es-AR"/>
        </w:rPr>
        <w:t>Objetivo Principal:</w:t>
      </w:r>
    </w:p>
    <w:p w14:paraId="649EED57" w14:textId="77777777" w:rsidR="005B647E" w:rsidRPr="005F3F8A" w:rsidRDefault="00000000">
      <w:pPr>
        <w:rPr>
          <w:lang w:val="es-AR"/>
        </w:rPr>
      </w:pPr>
      <w:r w:rsidRPr="005F3F8A">
        <w:rPr>
          <w:lang w:val="es-AR"/>
        </w:rPr>
        <w:t>Desarrollar una plataforma web integral para la gestión de gimnasios, con funcionalidades ampliadas e innovadoras orientadas tanto a la administración como al acompañamiento personalizado del socio, incorporando aspectos de salud, alimentación, seguimiento físico y motivación a través de gamificación y tecnologías inteligentes.</w:t>
      </w:r>
    </w:p>
    <w:p w14:paraId="400403CA" w14:textId="77777777" w:rsidR="005B647E" w:rsidRDefault="00000000">
      <w:proofErr w:type="spellStart"/>
      <w:r>
        <w:rPr>
          <w:b/>
        </w:rPr>
        <w:t>Actores</w:t>
      </w:r>
      <w:proofErr w:type="spellEnd"/>
      <w:r>
        <w:rPr>
          <w:b/>
        </w:rPr>
        <w:t xml:space="preserve"> del Sistema:</w:t>
      </w:r>
    </w:p>
    <w:p w14:paraId="75122669" w14:textId="77777777" w:rsidR="005B647E" w:rsidRDefault="00000000">
      <w:pPr>
        <w:pStyle w:val="Listaconvietas"/>
      </w:pPr>
      <w:r>
        <w:t>Administrador/Dueño:</w:t>
      </w:r>
    </w:p>
    <w:p w14:paraId="545875AA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 xml:space="preserve">Alta, baja y modificación de ejercicios, equipamientos, entrenadores, nutricionistas, </w:t>
      </w:r>
      <w:proofErr w:type="spellStart"/>
      <w:r w:rsidRPr="005F3F8A">
        <w:rPr>
          <w:lang w:val="es-AR"/>
        </w:rPr>
        <w:t>deportólogos</w:t>
      </w:r>
      <w:proofErr w:type="spellEnd"/>
      <w:r w:rsidRPr="005F3F8A">
        <w:rPr>
          <w:lang w:val="es-AR"/>
        </w:rPr>
        <w:t xml:space="preserve"> y socios.</w:t>
      </w:r>
    </w:p>
    <w:p w14:paraId="60A6EDC5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Configuración general del gimnasio (horarios, cupos, políticas, promociones).</w:t>
      </w:r>
    </w:p>
    <w:p w14:paraId="7EFC97CC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Gestión de permisos y reportes estadísticos.</w:t>
      </w:r>
    </w:p>
    <w:p w14:paraId="3B586944" w14:textId="77777777" w:rsidR="005B647E" w:rsidRDefault="00000000">
      <w:pPr>
        <w:pStyle w:val="Listaconvietas"/>
      </w:pPr>
      <w:proofErr w:type="spellStart"/>
      <w:r>
        <w:t>Entrenador</w:t>
      </w:r>
      <w:proofErr w:type="spellEnd"/>
      <w:r>
        <w:t>:</w:t>
      </w:r>
    </w:p>
    <w:p w14:paraId="49CB2ECB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Alta y modificación de rutinas personalizadas para los socios.</w:t>
      </w:r>
    </w:p>
    <w:p w14:paraId="12CEFA77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Validación del cumplimiento de rutinas y seguimiento del progreso.</w:t>
      </w:r>
    </w:p>
    <w:p w14:paraId="296B5D1B" w14:textId="77777777" w:rsidR="005B647E" w:rsidRDefault="00000000">
      <w:pPr>
        <w:pStyle w:val="Listaconvietas"/>
      </w:pPr>
      <w:proofErr w:type="spellStart"/>
      <w:r>
        <w:t>Asistente</w:t>
      </w:r>
      <w:proofErr w:type="spellEnd"/>
      <w:r>
        <w:t xml:space="preserve"> (</w:t>
      </w:r>
      <w:proofErr w:type="spellStart"/>
      <w:r>
        <w:t>rol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>):</w:t>
      </w:r>
    </w:p>
    <w:p w14:paraId="16DF9F4A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Registro, modificación y baja de socios.</w:t>
      </w:r>
    </w:p>
    <w:p w14:paraId="1BEEA27E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Validación presencial del ingreso de los socios al gimnasio.</w:t>
      </w:r>
    </w:p>
    <w:p w14:paraId="2CDC6FA0" w14:textId="77777777" w:rsidR="005B647E" w:rsidRDefault="00000000">
      <w:pPr>
        <w:pStyle w:val="Listaconvietas"/>
      </w:pPr>
      <w:r>
        <w:t>Socio:</w:t>
      </w:r>
    </w:p>
    <w:p w14:paraId="1FB31B47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 xml:space="preserve">Registro y </w:t>
      </w:r>
      <w:proofErr w:type="spellStart"/>
      <w:r w:rsidRPr="005F3F8A">
        <w:rPr>
          <w:lang w:val="es-AR"/>
        </w:rPr>
        <w:t>login</w:t>
      </w:r>
      <w:proofErr w:type="spellEnd"/>
      <w:r w:rsidRPr="005F3F8A">
        <w:rPr>
          <w:lang w:val="es-AR"/>
        </w:rPr>
        <w:t xml:space="preserve"> desde la web o aplicación.</w:t>
      </w:r>
    </w:p>
    <w:p w14:paraId="352A3794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Reserva de turnos, visualización de rutinas, evolución, logros y plan alimenticio.</w:t>
      </w:r>
    </w:p>
    <w:p w14:paraId="2FA2F8DE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Acceso a historial y gamificación.</w:t>
      </w:r>
    </w:p>
    <w:p w14:paraId="1A3216CC" w14:textId="77777777" w:rsidR="005B647E" w:rsidRDefault="00000000">
      <w:pPr>
        <w:pStyle w:val="Listaconvietas"/>
      </w:pPr>
      <w:r>
        <w:t xml:space="preserve">Nutricionista / </w:t>
      </w:r>
      <w:proofErr w:type="spellStart"/>
      <w:r>
        <w:t>Deportólogo</w:t>
      </w:r>
      <w:proofErr w:type="spellEnd"/>
      <w:r>
        <w:t xml:space="preserve"> (nuevo actor):</w:t>
      </w:r>
    </w:p>
    <w:p w14:paraId="0EA141CA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lastRenderedPageBreak/>
        <w:t>Visualización de rutinas asignadas por los entrenadores.</w:t>
      </w:r>
    </w:p>
    <w:p w14:paraId="5B65A644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Elaboración de planes de alimentación y recomendaciones según objetivos físicos (bajar de peso, hipertrofia, rehabilitación, etc.).</w:t>
      </w:r>
    </w:p>
    <w:p w14:paraId="65A86E45" w14:textId="77777777" w:rsidR="005B647E" w:rsidRDefault="00000000">
      <w:pPr>
        <w:pStyle w:val="Listaconvietas2"/>
      </w:pPr>
      <w:proofErr w:type="spellStart"/>
      <w:r>
        <w:t>Acompañamiento</w:t>
      </w:r>
      <w:proofErr w:type="spellEnd"/>
      <w:r>
        <w:t xml:space="preserve"> integral del socio.</w:t>
      </w:r>
    </w:p>
    <w:p w14:paraId="099B38AB" w14:textId="77777777" w:rsidR="005B647E" w:rsidRDefault="00000000">
      <w:r>
        <w:rPr>
          <w:b/>
        </w:rPr>
        <w:t>Innovación Tecnológica Propuesta:</w:t>
      </w:r>
    </w:p>
    <w:p w14:paraId="22D9A54E" w14:textId="77777777" w:rsidR="005B647E" w:rsidRDefault="00000000">
      <w:pPr>
        <w:pStyle w:val="Listaconvietas"/>
      </w:pPr>
      <w:r>
        <w:t>Migración a Plataforma Web:</w:t>
      </w:r>
    </w:p>
    <w:p w14:paraId="12A7691F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Permite la autonomía del socio para reservar turnos y consultar rutinas desde cualquier dispositivo, incluyendo una aplicación móvil que extienda la funcionalidad del sistema.</w:t>
      </w:r>
    </w:p>
    <w:p w14:paraId="3B787E30" w14:textId="77777777" w:rsidR="005B647E" w:rsidRPr="005F3F8A" w:rsidRDefault="00000000">
      <w:pPr>
        <w:pStyle w:val="Listaconvietas"/>
        <w:rPr>
          <w:lang w:val="es-AR"/>
        </w:rPr>
      </w:pPr>
      <w:r w:rsidRPr="005F3F8A">
        <w:rPr>
          <w:lang w:val="es-AR"/>
        </w:rPr>
        <w:t>Integración con Dispositivos Inteligentes (</w:t>
      </w:r>
      <w:proofErr w:type="spellStart"/>
      <w:r w:rsidRPr="005F3F8A">
        <w:rPr>
          <w:lang w:val="es-AR"/>
        </w:rPr>
        <w:t>ej</w:t>
      </w:r>
      <w:proofErr w:type="spellEnd"/>
      <w:r w:rsidRPr="005F3F8A">
        <w:rPr>
          <w:lang w:val="es-AR"/>
        </w:rPr>
        <w:t>: smartwatch, bandas deportivas):</w:t>
      </w:r>
    </w:p>
    <w:p w14:paraId="188DCC8F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Para validar la ejecución real del ejercicio, se propone vincular el sistema a un dispositivo inteligente que:</w:t>
      </w:r>
      <w:r w:rsidRPr="005F3F8A">
        <w:rPr>
          <w:lang w:val="es-AR"/>
        </w:rPr>
        <w:br/>
        <w:t>- Detecte el inicio del ejercicio al acercarse a determinada máquina (con sensor, código QR o BLE).</w:t>
      </w:r>
      <w:r w:rsidRPr="005F3F8A">
        <w:rPr>
          <w:lang w:val="es-AR"/>
        </w:rPr>
        <w:br/>
        <w:t>- Registre las calorías quemadas y la duración del esfuerzo.</w:t>
      </w:r>
      <w:r w:rsidRPr="005F3F8A">
        <w:rPr>
          <w:lang w:val="es-AR"/>
        </w:rPr>
        <w:br/>
        <w:t>- Valide automáticamente si el ejercicio fue cumplido según los parámetros asignados (tiempo, calorías, repeticiones estimadas).</w:t>
      </w:r>
    </w:p>
    <w:p w14:paraId="12ED4A9E" w14:textId="77777777" w:rsidR="005B647E" w:rsidRDefault="00000000">
      <w:pPr>
        <w:pStyle w:val="Listaconvietas"/>
      </w:pPr>
      <w:r>
        <w:t xml:space="preserve">Sistema de </w:t>
      </w:r>
      <w:proofErr w:type="spellStart"/>
      <w:r>
        <w:t>Gamificación</w:t>
      </w:r>
      <w:proofErr w:type="spellEnd"/>
      <w:r>
        <w:t>:</w:t>
      </w:r>
    </w:p>
    <w:p w14:paraId="34543982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- El socio acumula puntos, medallas o logros al cumplir con sus rutinas o metas saludables.</w:t>
      </w:r>
      <w:r w:rsidRPr="005F3F8A">
        <w:rPr>
          <w:lang w:val="es-AR"/>
        </w:rPr>
        <w:br/>
        <w:t>- Los puntos podrán canjearse por beneficios como descuentos en la cuota, productos o servicios del gimnasio.</w:t>
      </w:r>
      <w:r w:rsidRPr="005F3F8A">
        <w:rPr>
          <w:lang w:val="es-AR"/>
        </w:rPr>
        <w:br/>
        <w:t>- Se fomenta así el compromiso y la motivación del usuario.</w:t>
      </w:r>
    </w:p>
    <w:p w14:paraId="1E2F0D37" w14:textId="77777777" w:rsidR="005B647E" w:rsidRPr="005F3F8A" w:rsidRDefault="00000000">
      <w:pPr>
        <w:pStyle w:val="Listaconvietas"/>
        <w:rPr>
          <w:lang w:val="es-AR"/>
        </w:rPr>
      </w:pPr>
      <w:r w:rsidRPr="005F3F8A">
        <w:rPr>
          <w:lang w:val="es-AR"/>
        </w:rPr>
        <w:t>IA Asistida (posible integración futura):</w:t>
      </w:r>
    </w:p>
    <w:p w14:paraId="0E1ABA6B" w14:textId="77777777" w:rsidR="005B647E" w:rsidRPr="005F3F8A" w:rsidRDefault="00000000">
      <w:pPr>
        <w:pStyle w:val="Listaconvietas2"/>
        <w:rPr>
          <w:lang w:val="es-AR"/>
        </w:rPr>
      </w:pPr>
      <w:r w:rsidRPr="005F3F8A">
        <w:rPr>
          <w:lang w:val="es-AR"/>
        </w:rPr>
        <w:t>Como evolución del sistema, se planea implementar un asistente inteligente que:</w:t>
      </w:r>
      <w:r w:rsidRPr="005F3F8A">
        <w:rPr>
          <w:lang w:val="es-AR"/>
        </w:rPr>
        <w:br/>
        <w:t>- Analice rutinas y objetivos para recomendar ajustes.</w:t>
      </w:r>
      <w:r w:rsidRPr="005F3F8A">
        <w:rPr>
          <w:lang w:val="es-AR"/>
        </w:rPr>
        <w:br/>
        <w:t>- Proponga planes de ejercicios alternativos o complementarios.</w:t>
      </w:r>
      <w:r w:rsidRPr="005F3F8A">
        <w:rPr>
          <w:lang w:val="es-AR"/>
        </w:rPr>
        <w:br/>
        <w:t>- Genere alertas si detecta un bajo cumplimiento de las rutinas o hábitos poco saludables.</w:t>
      </w:r>
    </w:p>
    <w:p w14:paraId="326E60A1" w14:textId="77777777" w:rsidR="005B647E" w:rsidRPr="005F3F8A" w:rsidRDefault="00000000">
      <w:pPr>
        <w:rPr>
          <w:lang w:val="es-AR"/>
        </w:rPr>
      </w:pPr>
      <w:r w:rsidRPr="005F3F8A">
        <w:rPr>
          <w:b/>
          <w:lang w:val="es-AR"/>
        </w:rPr>
        <w:t>Tecnologías a Utilizar (tentativas):</w:t>
      </w:r>
    </w:p>
    <w:p w14:paraId="4F7DDE73" w14:textId="77777777" w:rsidR="005B647E" w:rsidRPr="005F3F8A" w:rsidRDefault="00000000">
      <w:pPr>
        <w:rPr>
          <w:lang w:val="es-AR"/>
        </w:rPr>
      </w:pPr>
      <w:r w:rsidRPr="005F3F8A">
        <w:rPr>
          <w:lang w:val="es-AR"/>
        </w:rPr>
        <w:t xml:space="preserve">- </w:t>
      </w:r>
      <w:proofErr w:type="spellStart"/>
      <w:r w:rsidRPr="005F3F8A">
        <w:rPr>
          <w:lang w:val="es-AR"/>
        </w:rPr>
        <w:t>Frontend</w:t>
      </w:r>
      <w:proofErr w:type="spellEnd"/>
      <w:r w:rsidRPr="005F3F8A">
        <w:rPr>
          <w:lang w:val="es-AR"/>
        </w:rPr>
        <w:t xml:space="preserve"> Web y App: HTML, CSS, JavaScript, Bootstrap o </w:t>
      </w:r>
      <w:proofErr w:type="spellStart"/>
      <w:r w:rsidRPr="005F3F8A">
        <w:rPr>
          <w:lang w:val="es-AR"/>
        </w:rPr>
        <w:t>framework</w:t>
      </w:r>
      <w:proofErr w:type="spellEnd"/>
      <w:r w:rsidRPr="005F3F8A">
        <w:rPr>
          <w:lang w:val="es-AR"/>
        </w:rPr>
        <w:t xml:space="preserve"> híbrido.</w:t>
      </w:r>
      <w:r w:rsidRPr="005F3F8A">
        <w:rPr>
          <w:lang w:val="es-AR"/>
        </w:rPr>
        <w:br/>
        <w:t xml:space="preserve">- </w:t>
      </w:r>
      <w:proofErr w:type="spellStart"/>
      <w:r w:rsidRPr="005F3F8A">
        <w:rPr>
          <w:lang w:val="es-AR"/>
        </w:rPr>
        <w:t>Backend</w:t>
      </w:r>
      <w:proofErr w:type="spellEnd"/>
      <w:r w:rsidRPr="005F3F8A">
        <w:rPr>
          <w:lang w:val="es-AR"/>
        </w:rPr>
        <w:t>: C# con ASP.NET Core MVC.</w:t>
      </w:r>
      <w:r w:rsidRPr="005F3F8A">
        <w:rPr>
          <w:lang w:val="es-AR"/>
        </w:rPr>
        <w:br/>
        <w:t>- Base de Datos: SQL Server / MySQL.</w:t>
      </w:r>
      <w:r w:rsidRPr="005F3F8A">
        <w:rPr>
          <w:lang w:val="es-AR"/>
        </w:rPr>
        <w:br/>
        <w:t xml:space="preserve">- API/Integraciones: Dispositivos inteligentes, posibles </w:t>
      </w:r>
      <w:proofErr w:type="spellStart"/>
      <w:r w:rsidRPr="005F3F8A">
        <w:rPr>
          <w:lang w:val="es-AR"/>
        </w:rPr>
        <w:t>APIs</w:t>
      </w:r>
      <w:proofErr w:type="spellEnd"/>
      <w:r w:rsidRPr="005F3F8A">
        <w:rPr>
          <w:lang w:val="es-AR"/>
        </w:rPr>
        <w:t xml:space="preserve"> de IA para sugerencias </w:t>
      </w:r>
      <w:r w:rsidRPr="005F3F8A">
        <w:rPr>
          <w:lang w:val="es-AR"/>
        </w:rPr>
        <w:lastRenderedPageBreak/>
        <w:t>personalizadas.</w:t>
      </w:r>
      <w:r w:rsidRPr="005F3F8A">
        <w:rPr>
          <w:lang w:val="es-AR"/>
        </w:rPr>
        <w:br/>
        <w:t xml:space="preserve">- Infraestructura: </w:t>
      </w:r>
      <w:proofErr w:type="spellStart"/>
      <w:r w:rsidRPr="005F3F8A">
        <w:rPr>
          <w:lang w:val="es-AR"/>
        </w:rPr>
        <w:t>Deploy</w:t>
      </w:r>
      <w:proofErr w:type="spellEnd"/>
      <w:r w:rsidRPr="005F3F8A">
        <w:rPr>
          <w:lang w:val="es-AR"/>
        </w:rPr>
        <w:t xml:space="preserve"> en servidor propio o </w:t>
      </w:r>
      <w:proofErr w:type="spellStart"/>
      <w:r w:rsidRPr="005F3F8A">
        <w:rPr>
          <w:lang w:val="es-AR"/>
        </w:rPr>
        <w:t>cloud</w:t>
      </w:r>
      <w:proofErr w:type="spellEnd"/>
      <w:r w:rsidRPr="005F3F8A">
        <w:rPr>
          <w:lang w:val="es-AR"/>
        </w:rPr>
        <w:t xml:space="preserve"> (Azure, AWS o similar).</w:t>
      </w:r>
    </w:p>
    <w:p w14:paraId="2ACBB313" w14:textId="77777777" w:rsidR="005B647E" w:rsidRPr="005F3F8A" w:rsidRDefault="00000000">
      <w:pPr>
        <w:rPr>
          <w:lang w:val="es-AR"/>
        </w:rPr>
      </w:pPr>
      <w:r w:rsidRPr="005F3F8A">
        <w:rPr>
          <w:b/>
          <w:lang w:val="es-AR"/>
        </w:rPr>
        <w:t>Conclusión:</w:t>
      </w:r>
    </w:p>
    <w:p w14:paraId="63A1BCD0" w14:textId="77777777" w:rsidR="005B647E" w:rsidRPr="005F3F8A" w:rsidRDefault="00000000">
      <w:pPr>
        <w:rPr>
          <w:lang w:val="es-AR"/>
        </w:rPr>
      </w:pPr>
      <w:r w:rsidRPr="005F3F8A">
        <w:rPr>
          <w:lang w:val="es-AR"/>
        </w:rPr>
        <w:t>El proyecto plantea una transformación digital del gimnasio tradicional, centrado en el usuario y con un enfoque integrador de entrenamiento, alimentación y tecnología. La incorporación de nuevos actores, el uso de dispositivos inteligentes y la gamificación brindan un valor diferencial claro que se alinea con las demandas actuales del mercado y representan un desafío tecnológico adecuado para un proyecto final de Ingeniería en Sistemas.</w:t>
      </w:r>
    </w:p>
    <w:sectPr w:rsidR="005B647E" w:rsidRPr="005F3F8A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690A" w14:textId="77777777" w:rsidR="003F695D" w:rsidRDefault="003F695D" w:rsidP="005F3F8A">
      <w:pPr>
        <w:spacing w:after="0" w:line="240" w:lineRule="auto"/>
      </w:pPr>
      <w:r>
        <w:separator/>
      </w:r>
    </w:p>
  </w:endnote>
  <w:endnote w:type="continuationSeparator" w:id="0">
    <w:p w14:paraId="4FD789DE" w14:textId="77777777" w:rsidR="003F695D" w:rsidRDefault="003F695D" w:rsidP="005F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F8DE2" w14:textId="77777777" w:rsidR="005F3F8A" w:rsidRPr="005F3F8A" w:rsidRDefault="005F3F8A">
    <w:pPr>
      <w:pStyle w:val="Piedepgina"/>
      <w:tabs>
        <w:tab w:val="clear" w:pos="4680"/>
        <w:tab w:val="clear" w:pos="9360"/>
      </w:tabs>
      <w:jc w:val="center"/>
      <w:rPr>
        <w:caps/>
        <w:color w:val="000000" w:themeColor="text1"/>
      </w:rPr>
    </w:pPr>
    <w:r w:rsidRPr="005F3F8A">
      <w:rPr>
        <w:caps/>
        <w:color w:val="000000" w:themeColor="text1"/>
      </w:rPr>
      <w:fldChar w:fldCharType="begin"/>
    </w:r>
    <w:r w:rsidRPr="005F3F8A">
      <w:rPr>
        <w:caps/>
        <w:color w:val="000000" w:themeColor="text1"/>
      </w:rPr>
      <w:instrText>PAGE   \* MERGEFORMAT</w:instrText>
    </w:r>
    <w:r w:rsidRPr="005F3F8A">
      <w:rPr>
        <w:caps/>
        <w:color w:val="000000" w:themeColor="text1"/>
      </w:rPr>
      <w:fldChar w:fldCharType="separate"/>
    </w:r>
    <w:r w:rsidRPr="005F3F8A">
      <w:rPr>
        <w:caps/>
        <w:color w:val="000000" w:themeColor="text1"/>
        <w:lang w:val="es-ES"/>
      </w:rPr>
      <w:t>2</w:t>
    </w:r>
    <w:r w:rsidRPr="005F3F8A">
      <w:rPr>
        <w:caps/>
        <w:color w:val="000000" w:themeColor="text1"/>
      </w:rPr>
      <w:fldChar w:fldCharType="end"/>
    </w:r>
  </w:p>
  <w:p w14:paraId="6F08694D" w14:textId="77777777" w:rsidR="005F3F8A" w:rsidRDefault="005F3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959D6" w14:textId="77777777" w:rsidR="003F695D" w:rsidRDefault="003F695D" w:rsidP="005F3F8A">
      <w:pPr>
        <w:spacing w:after="0" w:line="240" w:lineRule="auto"/>
      </w:pPr>
      <w:r>
        <w:separator/>
      </w:r>
    </w:p>
  </w:footnote>
  <w:footnote w:type="continuationSeparator" w:id="0">
    <w:p w14:paraId="2DC4512B" w14:textId="77777777" w:rsidR="003F695D" w:rsidRDefault="003F695D" w:rsidP="005F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160252">
    <w:abstractNumId w:val="8"/>
  </w:num>
  <w:num w:numId="2" w16cid:durableId="1094786441">
    <w:abstractNumId w:val="6"/>
  </w:num>
  <w:num w:numId="3" w16cid:durableId="1083575286">
    <w:abstractNumId w:val="5"/>
  </w:num>
  <w:num w:numId="4" w16cid:durableId="1051734632">
    <w:abstractNumId w:val="4"/>
  </w:num>
  <w:num w:numId="5" w16cid:durableId="1127242966">
    <w:abstractNumId w:val="7"/>
  </w:num>
  <w:num w:numId="6" w16cid:durableId="1982420895">
    <w:abstractNumId w:val="3"/>
  </w:num>
  <w:num w:numId="7" w16cid:durableId="819200075">
    <w:abstractNumId w:val="2"/>
  </w:num>
  <w:num w:numId="8" w16cid:durableId="292559229">
    <w:abstractNumId w:val="1"/>
  </w:num>
  <w:num w:numId="9" w16cid:durableId="13331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95D"/>
    <w:rsid w:val="005B647E"/>
    <w:rsid w:val="005F3F8A"/>
    <w:rsid w:val="006512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524A0"/>
  <w14:defaultImageDpi w14:val="300"/>
  <w15:docId w15:val="{5D9D4DEE-6148-48E5-813F-97CB009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2025-04-06T14:35:00Z</dcterms:modified>
  <cp:category/>
</cp:coreProperties>
</file>