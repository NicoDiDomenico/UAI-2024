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7B56A" w14:textId="19436E04" w:rsidR="00CC72B2" w:rsidRDefault="00000000" w:rsidP="002F33F2">
      <w:pPr>
        <w:pStyle w:val="Ttulo1"/>
        <w:spacing w:before="0"/>
      </w:pPr>
      <w:proofErr w:type="spellStart"/>
      <w:r>
        <w:t>Elementos</w:t>
      </w:r>
      <w:proofErr w:type="spellEnd"/>
      <w:r>
        <w:t xml:space="preserve"> Clave de un </w:t>
      </w:r>
      <w:proofErr w:type="spellStart"/>
      <w:r>
        <w:t>Modelo</w:t>
      </w:r>
      <w:proofErr w:type="spellEnd"/>
      <w:r>
        <w:t xml:space="preserve"> de Negocios</w:t>
      </w:r>
    </w:p>
    <w:p w14:paraId="29C74ED1" w14:textId="77777777" w:rsidR="00CC72B2" w:rsidRDefault="00000000">
      <w:pPr>
        <w:pStyle w:val="Ttulo2"/>
      </w:pPr>
      <w:proofErr w:type="spellStart"/>
      <w:r>
        <w:t>Proposición</w:t>
      </w:r>
      <w:proofErr w:type="spellEnd"/>
      <w:r>
        <w:t xml:space="preserve"> de valor</w:t>
      </w:r>
    </w:p>
    <w:p w14:paraId="5E278150" w14:textId="77777777" w:rsidR="00CC72B2" w:rsidRDefault="00000000">
      <w:r>
        <w:t xml:space="preserve">Define la forma </w:t>
      </w:r>
      <w:proofErr w:type="spellStart"/>
      <w:r>
        <w:t>en</w:t>
      </w:r>
      <w:proofErr w:type="spellEnd"/>
      <w:r>
        <w:t xml:space="preserve"> que un </w:t>
      </w:r>
      <w:proofErr w:type="spellStart"/>
      <w:r>
        <w:t>producto</w:t>
      </w:r>
      <w:proofErr w:type="spellEnd"/>
      <w:r>
        <w:t xml:space="preserve"> o </w:t>
      </w:r>
      <w:proofErr w:type="spellStart"/>
      <w:r>
        <w:t>servicio</w:t>
      </w:r>
      <w:proofErr w:type="spellEnd"/>
      <w:r>
        <w:t xml:space="preserve"> de la </w:t>
      </w:r>
      <w:proofErr w:type="spellStart"/>
      <w:r>
        <w:t>compañía</w:t>
      </w:r>
      <w:proofErr w:type="spellEnd"/>
      <w:r>
        <w:t xml:space="preserve"> </w:t>
      </w:r>
      <w:proofErr w:type="spellStart"/>
      <w:r>
        <w:t>satisface</w:t>
      </w:r>
      <w:proofErr w:type="spellEnd"/>
      <w:r>
        <w:t xml:space="preserve"> las </w:t>
      </w:r>
      <w:proofErr w:type="spellStart"/>
      <w:r>
        <w:t>necesidades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>.</w:t>
      </w:r>
    </w:p>
    <w:p w14:paraId="2C98CEA7" w14:textId="77777777" w:rsidR="00CC72B2" w:rsidRDefault="00000000">
      <w:pPr>
        <w:pStyle w:val="Ttulo2"/>
      </w:pPr>
      <w:proofErr w:type="spellStart"/>
      <w:r>
        <w:t>Modelo</w:t>
      </w:r>
      <w:proofErr w:type="spellEnd"/>
      <w:r>
        <w:t xml:space="preserve"> de </w:t>
      </w:r>
      <w:proofErr w:type="spellStart"/>
      <w:r>
        <w:t>ingresos</w:t>
      </w:r>
      <w:proofErr w:type="spellEnd"/>
    </w:p>
    <w:p w14:paraId="7D3CA86B" w14:textId="77777777" w:rsidR="00CC72B2" w:rsidRDefault="00000000">
      <w:r>
        <w:t xml:space="preserve">Describe </w:t>
      </w:r>
      <w:proofErr w:type="spellStart"/>
      <w:r>
        <w:t>cómo</w:t>
      </w:r>
      <w:proofErr w:type="spellEnd"/>
      <w:r>
        <w:t xml:space="preserve"> la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obtendrá</w:t>
      </w:r>
      <w:proofErr w:type="spellEnd"/>
      <w:r>
        <w:t xml:space="preserve"> </w:t>
      </w:r>
      <w:proofErr w:type="spellStart"/>
      <w:r>
        <w:t>ingresos</w:t>
      </w:r>
      <w:proofErr w:type="spellEnd"/>
      <w:r>
        <w:t xml:space="preserve">, </w:t>
      </w:r>
      <w:proofErr w:type="spellStart"/>
      <w:r>
        <w:t>producirá</w:t>
      </w:r>
      <w:proofErr w:type="spellEnd"/>
      <w:r>
        <w:t xml:space="preserve"> </w:t>
      </w:r>
      <w:proofErr w:type="spellStart"/>
      <w:r>
        <w:t>ganancias</w:t>
      </w:r>
      <w:proofErr w:type="spellEnd"/>
      <w:r>
        <w:t xml:space="preserve"> y un </w:t>
      </w:r>
      <w:proofErr w:type="spellStart"/>
      <w:r>
        <w:t>rendimiento</w:t>
      </w:r>
      <w:proofErr w:type="spellEnd"/>
      <w:r>
        <w:t xml:space="preserve"> superior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capital </w:t>
      </w:r>
      <w:proofErr w:type="spellStart"/>
      <w:r>
        <w:t>invertido</w:t>
      </w:r>
      <w:proofErr w:type="spellEnd"/>
      <w:r>
        <w:t>.</w:t>
      </w:r>
    </w:p>
    <w:p w14:paraId="1B160337" w14:textId="77777777" w:rsidR="00CC72B2" w:rsidRDefault="00000000">
      <w:pPr>
        <w:pStyle w:val="Ttulo2"/>
      </w:pPr>
      <w:proofErr w:type="spellStart"/>
      <w:r>
        <w:t>Oportunidad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mercado</w:t>
      </w:r>
    </w:p>
    <w:p w14:paraId="36860FA6" w14:textId="77777777" w:rsidR="00CC72B2" w:rsidRDefault="00000000">
      <w:r>
        <w:t xml:space="preserve">Se </w:t>
      </w:r>
      <w:proofErr w:type="spellStart"/>
      <w:r>
        <w:t>refiere</w:t>
      </w:r>
      <w:proofErr w:type="spellEnd"/>
      <w:r>
        <w:t xml:space="preserve"> al </w:t>
      </w:r>
      <w:proofErr w:type="spellStart"/>
      <w:r>
        <w:t>espacio</w:t>
      </w:r>
      <w:proofErr w:type="spellEnd"/>
      <w:r>
        <w:t xml:space="preserve"> de mercado </w:t>
      </w:r>
      <w:proofErr w:type="spellStart"/>
      <w:r>
        <w:t>destinado</w:t>
      </w:r>
      <w:proofErr w:type="spellEnd"/>
      <w:r>
        <w:t xml:space="preserve"> para la </w:t>
      </w:r>
      <w:proofErr w:type="spellStart"/>
      <w:r>
        <w:t>compañía</w:t>
      </w:r>
      <w:proofErr w:type="spellEnd"/>
      <w:r>
        <w:t xml:space="preserve"> y las </w:t>
      </w:r>
      <w:proofErr w:type="spellStart"/>
      <w:r>
        <w:t>oportunidades</w:t>
      </w:r>
      <w:proofErr w:type="spellEnd"/>
      <w:r>
        <w:t xml:space="preserve"> </w:t>
      </w:r>
      <w:proofErr w:type="spellStart"/>
      <w:r>
        <w:t>financieras</w:t>
      </w:r>
      <w:proofErr w:type="spellEnd"/>
      <w:r>
        <w:t xml:space="preserve"> </w:t>
      </w:r>
      <w:proofErr w:type="spellStart"/>
      <w:r>
        <w:t>potenciales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general, que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para la </w:t>
      </w:r>
      <w:proofErr w:type="spellStart"/>
      <w:r>
        <w:t>compañía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ese </w:t>
      </w:r>
      <w:proofErr w:type="spellStart"/>
      <w:r>
        <w:t>espacio</w:t>
      </w:r>
      <w:proofErr w:type="spellEnd"/>
      <w:r>
        <w:t xml:space="preserve"> de mercado.</w:t>
      </w:r>
    </w:p>
    <w:p w14:paraId="501335C3" w14:textId="77777777" w:rsidR="00CC72B2" w:rsidRDefault="00000000">
      <w:pPr>
        <w:pStyle w:val="Ttulo2"/>
      </w:pPr>
      <w:proofErr w:type="spellStart"/>
      <w:r>
        <w:t>Entorno</w:t>
      </w:r>
      <w:proofErr w:type="spellEnd"/>
      <w:r>
        <w:t xml:space="preserve"> </w:t>
      </w:r>
      <w:proofErr w:type="spellStart"/>
      <w:r>
        <w:t>competitivo</w:t>
      </w:r>
      <w:proofErr w:type="spellEnd"/>
    </w:p>
    <w:p w14:paraId="0C02473F" w14:textId="77777777" w:rsidR="00CC72B2" w:rsidRDefault="00000000">
      <w:r>
        <w:t xml:space="preserve">Se </w:t>
      </w:r>
      <w:proofErr w:type="spellStart"/>
      <w:r>
        <w:t>refiere</w:t>
      </w:r>
      <w:proofErr w:type="spellEnd"/>
      <w:r>
        <w:t xml:space="preserve"> a las </w:t>
      </w:r>
      <w:proofErr w:type="spellStart"/>
      <w:r>
        <w:t>demás</w:t>
      </w:r>
      <w:proofErr w:type="spellEnd"/>
      <w:r>
        <w:t xml:space="preserve"> </w:t>
      </w:r>
      <w:proofErr w:type="spellStart"/>
      <w:r>
        <w:t>compañías</w:t>
      </w:r>
      <w:proofErr w:type="spellEnd"/>
      <w:r>
        <w:t xml:space="preserve"> que </w:t>
      </w:r>
      <w:proofErr w:type="spellStart"/>
      <w:r>
        <w:t>operan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 de mercado, </w:t>
      </w:r>
      <w:proofErr w:type="spellStart"/>
      <w:r>
        <w:t>vendiendo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>.</w:t>
      </w:r>
    </w:p>
    <w:p w14:paraId="4E73E15A" w14:textId="77777777" w:rsidR="00CC72B2" w:rsidRDefault="00000000">
      <w:pPr>
        <w:pStyle w:val="Ttulo2"/>
      </w:pPr>
      <w:proofErr w:type="spellStart"/>
      <w:r>
        <w:t>Ventaja</w:t>
      </w:r>
      <w:proofErr w:type="spellEnd"/>
      <w:r>
        <w:t xml:space="preserve"> </w:t>
      </w:r>
      <w:proofErr w:type="spellStart"/>
      <w:r>
        <w:t>competitiva</w:t>
      </w:r>
      <w:proofErr w:type="spellEnd"/>
    </w:p>
    <w:p w14:paraId="4E990CA4" w14:textId="77777777" w:rsidR="00CC72B2" w:rsidRDefault="00000000">
      <w:r>
        <w:t xml:space="preserve">La </w:t>
      </w:r>
      <w:proofErr w:type="spellStart"/>
      <w:r>
        <w:t>logra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producir</w:t>
      </w:r>
      <w:proofErr w:type="spellEnd"/>
      <w:r>
        <w:t xml:space="preserve"> un </w:t>
      </w:r>
      <w:proofErr w:type="spellStart"/>
      <w:r>
        <w:t>producto</w:t>
      </w:r>
      <w:proofErr w:type="spellEnd"/>
      <w:r>
        <w:t xml:space="preserve"> superior y/o </w:t>
      </w:r>
      <w:proofErr w:type="spellStart"/>
      <w:r>
        <w:t>llevarlo</w:t>
      </w:r>
      <w:proofErr w:type="spellEnd"/>
      <w:r>
        <w:t xml:space="preserve"> al mercado a un 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bajo que la </w:t>
      </w:r>
      <w:proofErr w:type="spellStart"/>
      <w:r>
        <w:t>mayoría</w:t>
      </w:r>
      <w:proofErr w:type="spellEnd"/>
      <w:r>
        <w:t xml:space="preserve"> o que </w:t>
      </w:r>
      <w:proofErr w:type="spellStart"/>
      <w:r>
        <w:t>todos</w:t>
      </w:r>
      <w:proofErr w:type="spellEnd"/>
      <w:r>
        <w:t xml:space="preserve"> sus </w:t>
      </w:r>
      <w:proofErr w:type="spellStart"/>
      <w:r>
        <w:t>competidores</w:t>
      </w:r>
      <w:proofErr w:type="spellEnd"/>
      <w:r>
        <w:t>.</w:t>
      </w:r>
    </w:p>
    <w:p w14:paraId="6086CC56" w14:textId="77777777" w:rsidR="00CC72B2" w:rsidRDefault="00000000">
      <w:pPr>
        <w:pStyle w:val="Ttulo2"/>
      </w:pPr>
      <w:proofErr w:type="spellStart"/>
      <w:r>
        <w:t>Estrategia</w:t>
      </w:r>
      <w:proofErr w:type="spellEnd"/>
      <w:r>
        <w:t xml:space="preserve"> de mercado</w:t>
      </w:r>
    </w:p>
    <w:p w14:paraId="2E59FA80" w14:textId="77777777" w:rsidR="00CC72B2" w:rsidRDefault="00000000">
      <w:r>
        <w:t xml:space="preserve">El plan que </w:t>
      </w:r>
      <w:proofErr w:type="spellStart"/>
      <w:r>
        <w:t>usted</w:t>
      </w:r>
      <w:proofErr w:type="spellEnd"/>
      <w:r>
        <w:t xml:space="preserve"> </w:t>
      </w:r>
      <w:proofErr w:type="spellStart"/>
      <w:r>
        <w:t>prepara</w:t>
      </w:r>
      <w:proofErr w:type="spellEnd"/>
      <w:r>
        <w:t xml:space="preserve"> y que </w:t>
      </w:r>
      <w:proofErr w:type="spellStart"/>
      <w:r>
        <w:t>detalla</w:t>
      </w:r>
      <w:proofErr w:type="spellEnd"/>
      <w:r>
        <w:t xml:space="preserve"> con </w:t>
      </w:r>
      <w:proofErr w:type="spellStart"/>
      <w:r>
        <w:t>exactitud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planea</w:t>
      </w:r>
      <w:proofErr w:type="spellEnd"/>
      <w:r>
        <w:t xml:space="preserve"> </w:t>
      </w:r>
      <w:proofErr w:type="spellStart"/>
      <w:r>
        <w:t>entrar</w:t>
      </w:r>
      <w:proofErr w:type="spellEnd"/>
      <w:r>
        <w:t xml:space="preserve"> a un nuevo mercado y </w:t>
      </w:r>
      <w:proofErr w:type="spellStart"/>
      <w:r>
        <w:t>atraer</w:t>
      </w:r>
      <w:proofErr w:type="spellEnd"/>
      <w:r>
        <w:t xml:space="preserve">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>.</w:t>
      </w:r>
    </w:p>
    <w:p w14:paraId="4CEBD29F" w14:textId="77777777" w:rsidR="00CC72B2" w:rsidRDefault="00000000">
      <w:pPr>
        <w:pStyle w:val="Ttulo2"/>
      </w:pPr>
      <w:r>
        <w:t xml:space="preserve">Desarrollo </w:t>
      </w:r>
      <w:proofErr w:type="spellStart"/>
      <w:r>
        <w:t>organizacional</w:t>
      </w:r>
      <w:proofErr w:type="spellEnd"/>
    </w:p>
    <w:p w14:paraId="0DFBFA9A" w14:textId="77777777" w:rsidR="00CC72B2" w:rsidRDefault="00000000">
      <w:r>
        <w:t xml:space="preserve">Plan que describe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organizará</w:t>
      </w:r>
      <w:proofErr w:type="spellEnd"/>
      <w:r>
        <w:t xml:space="preserve"> la </w:t>
      </w:r>
      <w:proofErr w:type="spellStart"/>
      <w:r>
        <w:t>compañía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que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>.</w:t>
      </w:r>
    </w:p>
    <w:p w14:paraId="16C99B72" w14:textId="77777777" w:rsidR="00CC72B2" w:rsidRDefault="00000000">
      <w:pPr>
        <w:pStyle w:val="Ttulo2"/>
      </w:pPr>
      <w:r>
        <w:t xml:space="preserve">Equipo </w:t>
      </w:r>
      <w:proofErr w:type="spellStart"/>
      <w:r>
        <w:t>administrativo</w:t>
      </w:r>
      <w:proofErr w:type="spellEnd"/>
    </w:p>
    <w:p w14:paraId="77CCD808" w14:textId="124E4A59" w:rsidR="008E71F7" w:rsidRDefault="00000000">
      <w:proofErr w:type="spellStart"/>
      <w:r>
        <w:t>Empleados</w:t>
      </w:r>
      <w:proofErr w:type="spellEnd"/>
      <w:r>
        <w:t xml:space="preserve"> de la </w:t>
      </w:r>
      <w:proofErr w:type="spellStart"/>
      <w:r>
        <w:t>compañía</w:t>
      </w:r>
      <w:proofErr w:type="spellEnd"/>
      <w:r>
        <w:t xml:space="preserve">, </w:t>
      </w:r>
      <w:proofErr w:type="spellStart"/>
      <w:r>
        <w:t>responsables</w:t>
      </w:r>
      <w:proofErr w:type="spellEnd"/>
      <w:r>
        <w:t xml:space="preserve"> de </w:t>
      </w:r>
      <w:proofErr w:type="spellStart"/>
      <w:r>
        <w:t>hacer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negocios</w:t>
      </w:r>
      <w:proofErr w:type="spellEnd"/>
      <w:r>
        <w:t xml:space="preserve"> </w:t>
      </w:r>
      <w:proofErr w:type="spellStart"/>
      <w:r>
        <w:t>funcione</w:t>
      </w:r>
      <w:proofErr w:type="spellEnd"/>
      <w:r>
        <w:t>.</w:t>
      </w:r>
    </w:p>
    <w:p w14:paraId="73A30930" w14:textId="51F32485" w:rsidR="002F33F2" w:rsidRDefault="002F33F2" w:rsidP="008E71F7">
      <w:pPr>
        <w:jc w:val="center"/>
      </w:pPr>
      <w:r>
        <w:rPr>
          <w:noProof/>
        </w:rPr>
        <w:drawing>
          <wp:inline distT="0" distB="0" distL="0" distR="0" wp14:anchorId="4C3533B1" wp14:editId="7B749887">
            <wp:extent cx="4680836" cy="2311400"/>
            <wp:effectExtent l="0" t="0" r="5715" b="0"/>
            <wp:docPr id="247892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19" b="7840"/>
                    <a:stretch/>
                  </pic:blipFill>
                  <pic:spPr bwMode="auto">
                    <a:xfrm>
                      <a:off x="0" y="0"/>
                      <a:ext cx="4725987" cy="233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33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9120F" w14:textId="77777777" w:rsidR="00E66734" w:rsidRDefault="00E66734" w:rsidP="002F33F2">
      <w:pPr>
        <w:spacing w:after="0" w:line="240" w:lineRule="auto"/>
      </w:pPr>
      <w:r>
        <w:separator/>
      </w:r>
    </w:p>
  </w:endnote>
  <w:endnote w:type="continuationSeparator" w:id="0">
    <w:p w14:paraId="498241C1" w14:textId="77777777" w:rsidR="00E66734" w:rsidRDefault="00E66734" w:rsidP="002F3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8A650" w14:textId="77777777" w:rsidR="00E66734" w:rsidRDefault="00E66734" w:rsidP="002F33F2">
      <w:pPr>
        <w:spacing w:after="0" w:line="240" w:lineRule="auto"/>
      </w:pPr>
      <w:r>
        <w:separator/>
      </w:r>
    </w:p>
  </w:footnote>
  <w:footnote w:type="continuationSeparator" w:id="0">
    <w:p w14:paraId="780A88F3" w14:textId="77777777" w:rsidR="00E66734" w:rsidRDefault="00E66734" w:rsidP="002F3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2231055">
    <w:abstractNumId w:val="8"/>
  </w:num>
  <w:num w:numId="2" w16cid:durableId="1947157016">
    <w:abstractNumId w:val="6"/>
  </w:num>
  <w:num w:numId="3" w16cid:durableId="218170427">
    <w:abstractNumId w:val="5"/>
  </w:num>
  <w:num w:numId="4" w16cid:durableId="727191397">
    <w:abstractNumId w:val="4"/>
  </w:num>
  <w:num w:numId="5" w16cid:durableId="1962345907">
    <w:abstractNumId w:val="7"/>
  </w:num>
  <w:num w:numId="6" w16cid:durableId="2001077535">
    <w:abstractNumId w:val="3"/>
  </w:num>
  <w:num w:numId="7" w16cid:durableId="1365716769">
    <w:abstractNumId w:val="2"/>
  </w:num>
  <w:num w:numId="8" w16cid:durableId="464858815">
    <w:abstractNumId w:val="1"/>
  </w:num>
  <w:num w:numId="9" w16cid:durableId="425884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2407"/>
    <w:rsid w:val="002722F5"/>
    <w:rsid w:val="0029639D"/>
    <w:rsid w:val="002F33F2"/>
    <w:rsid w:val="00326F90"/>
    <w:rsid w:val="008E71F7"/>
    <w:rsid w:val="00AA1D8D"/>
    <w:rsid w:val="00B47730"/>
    <w:rsid w:val="00CB0664"/>
    <w:rsid w:val="00CC72B2"/>
    <w:rsid w:val="00E66734"/>
    <w:rsid w:val="00ED2F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1BBAD6"/>
  <w14:defaultImageDpi w14:val="300"/>
  <w15:docId w15:val="{E2D10EF4-F73D-49E9-A875-DF43F7FD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Di Domenico</cp:lastModifiedBy>
  <cp:revision>3</cp:revision>
  <dcterms:created xsi:type="dcterms:W3CDTF">2013-12-23T23:15:00Z</dcterms:created>
  <dcterms:modified xsi:type="dcterms:W3CDTF">2025-05-11T21:03:00Z</dcterms:modified>
  <cp:category/>
</cp:coreProperties>
</file>