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1-4: Semiconductores tipo N y tipo P</w:t>
      </w:r>
    </w:p>
    <w:p>
      <w:pPr>
        <w:pStyle w:val="Heading2"/>
      </w:pPr>
      <w:r>
        <w:t>Introducción</w:t>
      </w:r>
    </w:p>
    <w:p>
      <w:r>
        <w:t>El silicio intrínseco no conduce bien la corriente. Para mejorar su conductividad, se le agregan impurezas que incrementan el número de electrones libres o huecos. Este proceso se llama dopado y convierte al material en un semiconductor extrínseco, tipo N o tipo P.</w:t>
      </w:r>
    </w:p>
    <w:p>
      <w:pPr>
        <w:pStyle w:val="Heading2"/>
      </w:pPr>
      <w:r>
        <w:t>Dopado</w:t>
      </w:r>
    </w:p>
    <w:p>
      <w:r>
        <w:t>El dopado es el proceso de añadir impurezas controladas a un semiconductor puro para mejorar su conductividad. Este proceso incrementa la cantidad de portadores de carga, que pueden ser electrones o huecos.</w:t>
      </w:r>
    </w:p>
    <w:p>
      <w:pPr>
        <w:pStyle w:val="Heading2"/>
      </w:pPr>
      <w:r>
        <w:t>Semiconductor tipo N</w:t>
      </w:r>
    </w:p>
    <w:p>
      <w:r>
        <w:t>Se dopan con átomos pentavalentes (5 electrones de valencia), como arsénico, fósforo, bismuto o antimonio. Cuatro de sus electrones forman enlaces covalentes y el quinto queda libre como electrón de conducción. El átomo que dona este electrón se llama átomo donador. Portador mayoritario: electrones. Portador minoritario: huecos (generados térmicamente).</w:t>
      </w:r>
    </w:p>
    <w:p>
      <w:pPr>
        <w:pStyle w:val="Heading2"/>
      </w:pPr>
      <w:r>
        <w:t>Semiconductor tipo P</w:t>
      </w:r>
    </w:p>
    <w:p>
      <w:r>
        <w:t>Se dopan con átomos trivalentes (3 electrones de valencia), como boro, indio o galio. Al formar enlaces covalentes con silicio, queda un hueco porque falta un electrón. El átomo trivalente se llama átomo aceptor. Portador mayoritario: huecos. Portador minoritario: electrones.</w:t>
      </w:r>
    </w:p>
    <w:p>
      <w:pPr>
        <w:pStyle w:val="Heading2"/>
      </w:pPr>
      <w:r>
        <w:t>Portadores mayoritarios y minoritarios</w:t>
      </w:r>
    </w:p>
    <w:p>
      <w:r>
        <w:t>En el tipo N, los electrones son los portadores mayoritarios y los huecos los minoritarios. En el tipo P, los huecos son los portadores mayoritarios y los electrones los minoritarios. Los mayoritarios son generados por el dopado, los minoritarios por energía térmica.</w:t>
      </w:r>
    </w:p>
    <w:p>
      <w:pPr>
        <w:pStyle w:val="Heading1"/>
      </w:pPr>
      <w:r>
        <w:t>Repaso Sección 1-4: Respuestas</w:t>
      </w:r>
    </w:p>
    <w:p>
      <w:pPr>
        <w:pStyle w:val="Heading2"/>
      </w:pPr>
      <w:r>
        <w:t>Defina dopado.</w:t>
      </w:r>
    </w:p>
    <w:p>
      <w:r>
        <w:t>Es el proceso de agregar impurezas a un semiconductor puro para aumentar su conductividad eléctrica.</w:t>
      </w:r>
    </w:p>
    <w:p>
      <w:pPr>
        <w:pStyle w:val="Heading2"/>
      </w:pPr>
      <w:r>
        <w:t>¿Cuál es la diferencia entre un átomo pentavalente y un átomo trivalente? ¿Cuáles otros nombres reciben estos átomos?</w:t>
      </w:r>
    </w:p>
    <w:p>
      <w:r>
        <w:t>- Pentavalente: 5 electrones de valencia, dona un electrón → átomo donador.</w:t>
        <w:br/>
        <w:t>- Trivalente: 3 electrones de valencia, genera hueco → átomo aceptor.</w:t>
      </w:r>
    </w:p>
    <w:p>
      <w:pPr>
        <w:pStyle w:val="Heading2"/>
      </w:pPr>
      <w:r>
        <w:t>¿Cómo se forma un semiconductor tipo N?</w:t>
      </w:r>
    </w:p>
    <w:p>
      <w:r>
        <w:t>Dopando silicio con átomos pentavalentes (As, Sb, etc.) que aportan electrones libres.</w:t>
      </w:r>
    </w:p>
    <w:p>
      <w:pPr>
        <w:pStyle w:val="Heading2"/>
      </w:pPr>
      <w:r>
        <w:t>¿Cómo se forma un semiconductor tipo P?</w:t>
      </w:r>
    </w:p>
    <w:p>
      <w:r>
        <w:t>Dopando silicio con átomos trivalentes (B, Ga, etc.) que generan huecos.</w:t>
      </w:r>
    </w:p>
    <w:p>
      <w:pPr>
        <w:pStyle w:val="Heading2"/>
      </w:pPr>
      <w:r>
        <w:t>¿Cuál es el portador mayoritario en un semiconductor tipo N?</w:t>
      </w:r>
    </w:p>
    <w:p>
      <w:r>
        <w:t>Los electrones.</w:t>
      </w:r>
    </w:p>
    <w:p>
      <w:pPr>
        <w:pStyle w:val="Heading2"/>
      </w:pPr>
      <w:r>
        <w:t>¿Cuál es el portador mayoritario en un semiconductor tipo P?</w:t>
      </w:r>
    </w:p>
    <w:p>
      <w:r>
        <w:t>Los huecos.</w:t>
      </w:r>
    </w:p>
    <w:p>
      <w:pPr>
        <w:pStyle w:val="Heading2"/>
      </w:pPr>
      <w:r>
        <w:t>¿Mediante qué proceso se producen los portadores mayoritarios?</w:t>
      </w:r>
    </w:p>
    <w:p>
      <w:r>
        <w:t>Mediante el dopado con átomos donadores o aceptores.</w:t>
      </w:r>
    </w:p>
    <w:p>
      <w:pPr>
        <w:pStyle w:val="Heading2"/>
      </w:pPr>
      <w:r>
        <w:t>¿Mediante qué proceso se producen los portadores minoritarios?</w:t>
      </w:r>
    </w:p>
    <w:p>
      <w:r>
        <w:t>Por energía térmica.</w:t>
      </w:r>
    </w:p>
    <w:p>
      <w:pPr>
        <w:pStyle w:val="Heading2"/>
      </w:pPr>
      <w:r>
        <w:t>¿Cuál es la diferencia entre semiconductores intrínsecos y extrínsecos?</w:t>
      </w:r>
    </w:p>
    <w:p>
      <w:r>
        <w:t>- Intrínseco: puro, sin dopado, pocos portadores.</w:t>
        <w:br/>
        <w:t>- Extrínseco: dopado, con portadores mayoritarios.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