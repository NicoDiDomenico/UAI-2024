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C599" w14:textId="77777777" w:rsidR="00DF0CB8" w:rsidRPr="006308C9" w:rsidRDefault="00000000">
      <w:pPr>
        <w:pStyle w:val="Ttulo1"/>
        <w:rPr>
          <w:lang w:val="es-AR"/>
        </w:rPr>
      </w:pPr>
      <w:r w:rsidRPr="006308C9">
        <w:rPr>
          <w:lang w:val="es-AR"/>
        </w:rPr>
        <w:t>Capítulo 1-4: Semiconductores tipo N y tipo P</w:t>
      </w:r>
    </w:p>
    <w:p w14:paraId="0D1D707A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Introducción</w:t>
      </w:r>
    </w:p>
    <w:p w14:paraId="3D70AF65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El silicio intrínseco no conduce bien la corriente. Para mejorar su conductividad, se le agregan impurezas que incrementan el número de electrones libres o huecos. Este proceso se llama dopado y convierte al material en un semiconductor extrínseco, tipo N o tipo P.</w:t>
      </w:r>
    </w:p>
    <w:p w14:paraId="27057C93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Dopado</w:t>
      </w:r>
    </w:p>
    <w:p w14:paraId="1888E6CD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El dopado es el proceso de añadir impurezas controladas a un semiconductor puro para mejorar su conductividad. Este proceso incrementa la cantidad de portadores de carga, que pueden ser electrones o huecos.</w:t>
      </w:r>
    </w:p>
    <w:p w14:paraId="570B0051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Semiconductor tipo N</w:t>
      </w:r>
    </w:p>
    <w:p w14:paraId="5C1805F5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Se dopan con átomos pentavalentes (5 electrones de valencia), como arsénico, fósforo, bismuto o antimonio. Cuatro de sus electrones forman enlaces covalentes y el quinto queda libre como electrón de conducción. El átomo que dona este electrón se llama átomo donador. Portador mayoritario: electrones. Portador minoritario: huecos (generados térmicamente).</w:t>
      </w:r>
    </w:p>
    <w:p w14:paraId="20A95C60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Semiconductor tipo P</w:t>
      </w:r>
    </w:p>
    <w:p w14:paraId="1C499695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Se dopan con átomos trivalentes (3 electrones de valencia), como boro, indio o galio. Al formar enlaces covalentes con silicio, queda un hueco porque falta un electrón. El átomo trivalente se llama átomo aceptor. Portador mayoritario: huecos. Portador minoritario: electrones.</w:t>
      </w:r>
    </w:p>
    <w:p w14:paraId="4E22A573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Portadores mayoritarios y minoritarios</w:t>
      </w:r>
    </w:p>
    <w:p w14:paraId="22320605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En el tipo N, los electrones son los portadores mayoritarios y los huecos los minoritarios. En el tipo P, los huecos son los portadores mayoritarios y los electrones los minoritarios. Los mayoritarios son generados por el dopado, los minoritarios por energía térmica.</w:t>
      </w:r>
    </w:p>
    <w:p w14:paraId="741DAE1A" w14:textId="77777777" w:rsidR="00DF0CB8" w:rsidRPr="006308C9" w:rsidRDefault="00000000">
      <w:pPr>
        <w:pStyle w:val="Ttulo1"/>
        <w:rPr>
          <w:lang w:val="es-AR"/>
        </w:rPr>
      </w:pPr>
      <w:r w:rsidRPr="006308C9">
        <w:rPr>
          <w:lang w:val="es-AR"/>
        </w:rPr>
        <w:t>Repaso Sección 1-4: Respuestas</w:t>
      </w:r>
    </w:p>
    <w:p w14:paraId="31AD15CE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Defina dopado.</w:t>
      </w:r>
    </w:p>
    <w:p w14:paraId="582A4B23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Es el proceso de agregar impurezas a un semiconductor puro para aumentar su conductividad eléctrica.</w:t>
      </w:r>
    </w:p>
    <w:p w14:paraId="69916C9B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¿Cuál es la diferencia entre un átomo pentavalente y un átomo trivalente? ¿Cuáles otros nombres reciben estos átomos?</w:t>
      </w:r>
    </w:p>
    <w:p w14:paraId="0B006FEC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- Pentavalente: 5 electrones de valencia, dona un electrón → átomo donador.</w:t>
      </w:r>
      <w:r w:rsidRPr="006308C9">
        <w:rPr>
          <w:lang w:val="es-AR"/>
        </w:rPr>
        <w:br/>
        <w:t>- Trivalente: 3 electrones de valencia, genera hueco → átomo aceptor.</w:t>
      </w:r>
    </w:p>
    <w:p w14:paraId="2AD25CA5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lastRenderedPageBreak/>
        <w:t>¿Cómo se forma un semiconductor tipo N?</w:t>
      </w:r>
    </w:p>
    <w:p w14:paraId="6338EA59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Dopando silicio con átomos pentavalentes (As, Sb, etc.) que aportan electrones libres.</w:t>
      </w:r>
    </w:p>
    <w:p w14:paraId="19835251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¿Cómo se forma un semiconductor tipo P?</w:t>
      </w:r>
    </w:p>
    <w:p w14:paraId="5DF9BC2D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Dopando silicio con átomos trivalentes (B, Ga, etc.) que generan huecos.</w:t>
      </w:r>
    </w:p>
    <w:p w14:paraId="50B4E084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¿Cuál es el portador mayoritario en un semiconductor tipo N?</w:t>
      </w:r>
    </w:p>
    <w:p w14:paraId="4615FD72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Los electrones.</w:t>
      </w:r>
    </w:p>
    <w:p w14:paraId="54A8E1EB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¿Cuál es el portador mayoritario en un semiconductor tipo P?</w:t>
      </w:r>
    </w:p>
    <w:p w14:paraId="6DEFD699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Los huecos.</w:t>
      </w:r>
    </w:p>
    <w:p w14:paraId="2508B0CE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¿Mediante qué proceso se producen los portadores mayoritarios?</w:t>
      </w:r>
    </w:p>
    <w:p w14:paraId="5973A72D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Mediante el dopado con átomos donadores o aceptores.</w:t>
      </w:r>
    </w:p>
    <w:p w14:paraId="44E1491B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¿Mediante qué proceso se producen los portadores minoritarios?</w:t>
      </w:r>
    </w:p>
    <w:p w14:paraId="11BE6FE5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Por energía térmica.</w:t>
      </w:r>
    </w:p>
    <w:p w14:paraId="51D76AEC" w14:textId="77777777" w:rsidR="00DF0CB8" w:rsidRPr="006308C9" w:rsidRDefault="00000000">
      <w:pPr>
        <w:pStyle w:val="Ttulo2"/>
        <w:rPr>
          <w:lang w:val="es-AR"/>
        </w:rPr>
      </w:pPr>
      <w:r w:rsidRPr="006308C9">
        <w:rPr>
          <w:lang w:val="es-AR"/>
        </w:rPr>
        <w:t>¿Cuál es la diferencia entre semiconductores intrínsecos y extrínsecos?</w:t>
      </w:r>
    </w:p>
    <w:p w14:paraId="502DCB8E" w14:textId="77777777" w:rsidR="00DF0CB8" w:rsidRPr="006308C9" w:rsidRDefault="00000000">
      <w:pPr>
        <w:rPr>
          <w:lang w:val="es-AR"/>
        </w:rPr>
      </w:pPr>
      <w:r w:rsidRPr="006308C9">
        <w:rPr>
          <w:lang w:val="es-AR"/>
        </w:rPr>
        <w:t>- Intrínseco: puro, sin dopado, pocos portadores.</w:t>
      </w:r>
      <w:r w:rsidRPr="006308C9">
        <w:rPr>
          <w:lang w:val="es-AR"/>
        </w:rPr>
        <w:br/>
        <w:t>- Extrínseco: dopado, con portadores mayoritarios.</w:t>
      </w:r>
    </w:p>
    <w:sectPr w:rsidR="00DF0CB8" w:rsidRPr="006308C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E273B" w14:textId="77777777" w:rsidR="00C159E2" w:rsidRDefault="00C159E2" w:rsidP="006308C9">
      <w:pPr>
        <w:spacing w:after="0" w:line="240" w:lineRule="auto"/>
      </w:pPr>
      <w:r>
        <w:separator/>
      </w:r>
    </w:p>
  </w:endnote>
  <w:endnote w:type="continuationSeparator" w:id="0">
    <w:p w14:paraId="7154436F" w14:textId="77777777" w:rsidR="00C159E2" w:rsidRDefault="00C159E2" w:rsidP="0063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4C69" w14:textId="77777777" w:rsidR="006308C9" w:rsidRDefault="006308C9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34138865" w14:textId="77777777" w:rsidR="006308C9" w:rsidRDefault="006308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62E0A" w14:textId="77777777" w:rsidR="00C159E2" w:rsidRDefault="00C159E2" w:rsidP="006308C9">
      <w:pPr>
        <w:spacing w:after="0" w:line="240" w:lineRule="auto"/>
      </w:pPr>
      <w:r>
        <w:separator/>
      </w:r>
    </w:p>
  </w:footnote>
  <w:footnote w:type="continuationSeparator" w:id="0">
    <w:p w14:paraId="7E2AAE2F" w14:textId="77777777" w:rsidR="00C159E2" w:rsidRDefault="00C159E2" w:rsidP="0063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502407">
    <w:abstractNumId w:val="8"/>
  </w:num>
  <w:num w:numId="2" w16cid:durableId="1898322793">
    <w:abstractNumId w:val="6"/>
  </w:num>
  <w:num w:numId="3" w16cid:durableId="1876312461">
    <w:abstractNumId w:val="5"/>
  </w:num>
  <w:num w:numId="4" w16cid:durableId="860163321">
    <w:abstractNumId w:val="4"/>
  </w:num>
  <w:num w:numId="5" w16cid:durableId="266088268">
    <w:abstractNumId w:val="7"/>
  </w:num>
  <w:num w:numId="6" w16cid:durableId="1634484928">
    <w:abstractNumId w:val="3"/>
  </w:num>
  <w:num w:numId="7" w16cid:durableId="1723628976">
    <w:abstractNumId w:val="2"/>
  </w:num>
  <w:num w:numId="8" w16cid:durableId="1771470500">
    <w:abstractNumId w:val="1"/>
  </w:num>
  <w:num w:numId="9" w16cid:durableId="203804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8C9"/>
    <w:rsid w:val="00AA1D8D"/>
    <w:rsid w:val="00B47730"/>
    <w:rsid w:val="00C159E2"/>
    <w:rsid w:val="00CB0664"/>
    <w:rsid w:val="00DF0CB8"/>
    <w:rsid w:val="00E66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C0E423"/>
  <w14:defaultImageDpi w14:val="300"/>
  <w15:docId w15:val="{536CA98E-D0F7-49F1-8C99-7C5E679B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2</cp:revision>
  <dcterms:created xsi:type="dcterms:W3CDTF">2013-12-23T23:15:00Z</dcterms:created>
  <dcterms:modified xsi:type="dcterms:W3CDTF">2025-05-12T16:37:00Z</dcterms:modified>
  <cp:category/>
</cp:coreProperties>
</file>