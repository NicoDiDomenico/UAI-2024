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2.2 Carga Eléctrica</w:t>
      </w:r>
    </w:p>
    <w:p>
      <w:r>
        <w:t>📚 Notas Clave sobre Carga Eléctrica</w:t>
      </w:r>
    </w:p>
    <w:p>
      <w:r>
        <w:t>Conceptos básicos:</w:t>
        <w:br/>
        <w:t>- El electrón es la partícula más pequeña que porta carga negativa.</w:t>
        <w:br/>
        <w:t>- Un material con exceso de electrones tiene carga eléctrica negativa neta.</w:t>
        <w:br/>
        <w:t>- Un material con deficiencia de electrones tiene carga eléctrica positiva neta.</w:t>
      </w:r>
    </w:p>
    <w:p>
      <w:r>
        <w:t>Definiciones importantes:</w:t>
        <w:br/>
        <w:t>- Carga eléctrica: propiedad de la materia relacionada al exceso o falta de electrones.</w:t>
        <w:br/>
        <w:t>- Campo eléctrico: fuerza invisible que actúa entre cargas, provocando atracción o repulsión.</w:t>
      </w:r>
    </w:p>
    <w:p>
      <w:r>
        <w:t>Reglas de interacción entre cargas:</w:t>
        <w:br/>
        <w:t>- Cargas opuestas (positivo y negativo) se atraen.</w:t>
        <w:br/>
        <w:t>- Cargas iguales (positivo-positivo o negativo-negativo) se repelen.</w:t>
        <w:br/>
        <w:t>- Material descargado: no genera fuerza (cargas equilibradas).</w:t>
      </w:r>
    </w:p>
    <w:p>
      <w:r>
        <w:t>Unidad de carga:</w:t>
        <w:br/>
        <w:t>- Unidad de medida de la carga: el coulomb (C).</w:t>
        <w:br/>
        <w:t>- 1 coulomb = carga de aproximadamente 6.25 × 10^18 electrones.</w:t>
        <w:br/>
        <w:t>- Carga de un solo electrón: 1.6 × 10^-19 C.</w:t>
      </w:r>
    </w:p>
    <w:p>
      <w:r>
        <w:t>Fórmula para calcular carga:</w:t>
        <w:br/>
        <w:t>Q = número de electrones / (6.25 × 10^18 electrones/C)</w:t>
      </w:r>
    </w:p>
    <w:p>
      <w:r>
        <w:t>⚡ Notas Clave sobre Carga Positiva y Negativa (Iones)</w:t>
      </w:r>
    </w:p>
    <w:p>
      <w:r>
        <w:t>Cómo se forman cargas positivas o negativas:</w:t>
        <w:br/>
        <w:t>- Átomo neutro: mismo número de protones y electrones → no tiene carga neta.</w:t>
        <w:br/>
        <w:t>- Si un átomo pierde un electrón → queda con más protones → ion positivo.</w:t>
        <w:br/>
        <w:t>- Si un átomo gana un electrón → queda con más electrones → ion negativo.</w:t>
      </w:r>
    </w:p>
    <w:p>
      <w:r>
        <w:t>Ejemplo del hidrógeno y cloro:</w:t>
        <w:br/>
        <w:t>- Átomo de hidrógeno neutro: tiene 1 protón y 1 electrón.</w:t>
        <w:br/>
        <w:t>- Átomo de cloro neutro: tiene 17 protones y 17 electrones.</w:t>
        <w:br/>
        <w:t>- Cuando el hidrógeno cede su electrón al cloro:</w:t>
        <w:br/>
        <w:t xml:space="preserve">  - Hidrógeno se convierte en un ion positivo (H⁺).</w:t>
        <w:br/>
        <w:t xml:space="preserve">  - Cloro se convierte en un ion negativo (Cl⁻).</w:t>
        <w:br/>
        <w:t>- Forman cloruro de hidrógeno (HCl), que al disolverse en agua se convierte en ácido clorhídrico.</w:t>
      </w:r>
    </w:p>
    <w:p>
      <w:r>
        <w:t>🧠 Frase de apoyo para recordar:</w:t>
        <w:br/>
        <w:t>"Si un átomo pierde electrones, queda positivo; si gana electrones, queda negativo."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