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2.3 Voltaje, Corriente y Resistencia</w:t>
      </w:r>
    </w:p>
    <w:p>
      <w:r>
        <w:t>📚 Notas Clave sobre Voltaje, Corriente y Resistencia</w:t>
      </w:r>
    </w:p>
    <w:p>
      <w:r>
        <w:t>Conceptos básicos:</w:t>
      </w:r>
    </w:p>
    <w:p>
      <w:r>
        <w:t>- El voltaje, la corriente y la resistencia son fundamentales en todos los circuitos eléctricos.</w:t>
        <w:br/>
        <w:t>- El voltaje (o diferencia de potencial) proporciona la energía necesaria para mover los electrones.</w:t>
        <w:br/>
        <w:t>- La corriente es el flujo de electrones.</w:t>
        <w:br/>
        <w:t>- La resistencia limita el flujo de corriente.</w:t>
      </w:r>
    </w:p>
    <w:p>
      <w:r>
        <w:t>Voltaje:</w:t>
      </w:r>
    </w:p>
    <w:p>
      <w:r>
        <w:t>- El voltaje es la cantidad de energía por unidad de carga.</w:t>
        <w:br/>
        <w:t>- Fórmula del voltaje:</w:t>
        <w:br/>
        <w:t xml:space="preserve">  V = W / Q</w:t>
        <w:br/>
        <w:t xml:space="preserve">  donde:</w:t>
        <w:br/>
        <w:t xml:space="preserve">    V = voltaje en volts (V)</w:t>
        <w:br/>
        <w:t xml:space="preserve">    W = energía en joules (J)</w:t>
        <w:br/>
        <w:t xml:space="preserve">    Q = carga en coulombs (C)</w:t>
      </w:r>
    </w:p>
    <w:p>
      <w:r>
        <w:t>- 1 volt es la diferencia de potencial que utiliza 1 joule de energía para mover 1 coulomb de carga.</w:t>
      </w:r>
    </w:p>
    <w:p>
      <w:r>
        <w:t>Corriente:</w:t>
      </w:r>
    </w:p>
    <w:p>
      <w:r>
        <w:t>- La corriente eléctrica es el flujo ordenado de electrones en un conductor.</w:t>
        <w:br/>
        <w:t>- Movimiento natural: los electrones se mueven de negativo a positivo cuando hay un voltaje aplicado.</w:t>
        <w:br/>
        <w:t>- Fórmula de la corriente:</w:t>
        <w:br/>
        <w:t xml:space="preserve">  I = Q / t</w:t>
        <w:br/>
        <w:t xml:space="preserve">  donde:</w:t>
        <w:br/>
        <w:t xml:space="preserve">    I = corriente en amperes (A)</w:t>
        <w:br/>
        <w:t xml:space="preserve">    Q = carga en coulombs (C)</w:t>
        <w:br/>
        <w:t xml:space="preserve">    t = tiempo en segundos (s)</w:t>
      </w:r>
    </w:p>
    <w:p>
      <w:r>
        <w:t>- 1 amper (A) es cuando un coulomb de carga pasa en 1 segundo a través de una sección.</w:t>
      </w:r>
    </w:p>
    <w:p>
      <w:r>
        <w:t>Resistencia:</w:t>
      </w:r>
    </w:p>
    <w:p>
      <w:r>
        <w:t>- La resistencia es la oposición al flujo de corriente.</w:t>
        <w:br/>
        <w:t>- Se mide en ohms (Ω).</w:t>
        <w:br/>
        <w:t>- Existe 1 ohm de resistencia si 1 amperio circula con 1 volt aplicado.</w:t>
        <w:br/>
        <w:t>- Símbolo de la resistencia: R</w:t>
      </w:r>
    </w:p>
    <w:p>
      <w:r>
        <w:t>Conductancia:</w:t>
      </w:r>
    </w:p>
    <w:p>
      <w:r>
        <w:t>- Es el inverso de la resistencia.</w:t>
        <w:br/>
        <w:t>- Fórmula de conductancia:</w:t>
        <w:br/>
        <w:t xml:space="preserve">  G = 1 / R</w:t>
        <w:br/>
        <w:t xml:space="preserve">  donde:</w:t>
        <w:br/>
        <w:t xml:space="preserve">    G = conductancia en siemens (S)</w:t>
      </w:r>
    </w:p>
    <w:p>
      <w:r>
        <w:t>- Ejemplo: un resistor de 22 ohms tiene una conductancia de 45.5 µS.</w:t>
      </w:r>
    </w:p>
    <w:p>
      <w:r>
        <w:t>🧠 Frases de Apoyo para recordar:</w:t>
      </w:r>
    </w:p>
    <w:p>
      <w:r>
        <w:t>- "El voltaje empuja, la corriente fluye y la resistencia frena."</w:t>
        <w:br/>
        <w:t>- "Más voltaje, más energía disponible; más resistencia, menos flujo de corriente."</w:t>
      </w:r>
    </w:p>
    <w:p>
      <w:r>
        <w:t>Ejemplos prácticos:</w:t>
      </w:r>
    </w:p>
    <w:p>
      <w:r>
        <w:t>- Si 50 joules de energía se usan para mover 10 coulombs de carga, el voltaje es 5 volts.</w:t>
        <w:br/>
        <w:t>- Si 10 coulombs de carga fluyen en 2 segundos, la corriente es de 5 amperes.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