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 de Seguridad de Laboratorios de Informática</w:t>
      </w:r>
    </w:p>
    <w:p>
      <w:pPr>
        <w:pStyle w:val="Heading1"/>
      </w:pPr>
      <w:r>
        <w:t>1. Introducción</w:t>
      </w:r>
    </w:p>
    <w:p>
      <w:r>
        <w:t>La presente política establece las normas y procedimientos para garantizar la seguridad de la información y de los equipos tecnológicos en los laboratorios de informática de la institución educativa. Su aplicación busca proteger la confidencialidad, integridad y disponibilidad de los recursos informáticos.</w:t>
      </w:r>
    </w:p>
    <w:p>
      <w:pPr>
        <w:pStyle w:val="Heading1"/>
      </w:pPr>
      <w:r>
        <w:t>2. Objetivos</w:t>
      </w:r>
    </w:p>
    <w:p>
      <w:r>
        <w:t>• Garantizar la confidencialidad, integridad y disponibilidad de la información.</w:t>
        <w:br/>
        <w:t>• Proteger los recursos tecnológicos de la institución.</w:t>
        <w:br/>
        <w:t>• Establecer responsabilidades claras para docentes, alumnos y personal administrativo.</w:t>
      </w:r>
    </w:p>
    <w:p>
      <w:pPr>
        <w:pStyle w:val="Heading1"/>
      </w:pPr>
      <w:r>
        <w:t>3. Qué se puede hacer</w:t>
      </w:r>
    </w:p>
    <w:p>
      <w:r>
        <w:t>• Uso de los laboratorios para actividades académicas autorizadas.</w:t>
        <w:br/>
        <w:t>• Navegación en internet solo con fines educativos.</w:t>
        <w:br/>
        <w:t>• Uso de cuentas institucionales con credenciales asignadas.</w:t>
        <w:br/>
        <w:t>• Guardado de trabajos en servidores o nubes institucionales.</w:t>
      </w:r>
    </w:p>
    <w:p>
      <w:pPr>
        <w:pStyle w:val="Heading1"/>
      </w:pPr>
      <w:r>
        <w:t>4. Qué no se puede hacer</w:t>
      </w:r>
    </w:p>
    <w:p>
      <w:r>
        <w:t>• Instalar software sin autorización.</w:t>
        <w:br/>
        <w:t>• Conectar dispositivos externos sin análisis previo (pendrives, discos externos).</w:t>
        <w:br/>
        <w:t>• Compartir usuarios y contraseñas.</w:t>
        <w:br/>
        <w:t>• Acceder a sitios web no permitidos (apuestas, descargas ilegales).</w:t>
        <w:br/>
        <w:t>• Modificar configuraciones de los equipos.</w:t>
      </w:r>
    </w:p>
    <w:p>
      <w:pPr>
        <w:pStyle w:val="Heading1"/>
      </w:pPr>
      <w:r>
        <w:t>5. Cómo se debe hacer en la operación normal</w:t>
      </w:r>
    </w:p>
    <w:p>
      <w:r>
        <w:t>• Iniciar sesión con usuario institucional.</w:t>
        <w:br/>
        <w:t>• Guardar trabajos en carpetas autorizadas.</w:t>
        <w:br/>
        <w:t>• Cerrar sesión o apagar el equipo al finalizar.</w:t>
        <w:br/>
        <w:t>• Reportar incidentes al área de sistemas.</w:t>
        <w:br/>
        <w:t>• Usar internet y software de acuerdo con los fines académicos.</w:t>
      </w:r>
    </w:p>
    <w:p>
      <w:pPr>
        <w:pStyle w:val="Heading1"/>
      </w:pPr>
      <w:r>
        <w:t>6. Análisis de Riesgos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Riesgo</w:t>
            </w:r>
          </w:p>
        </w:tc>
        <w:tc>
          <w:tcPr>
            <w:tcW w:type="dxa" w:w="2880"/>
          </w:tcPr>
          <w:p>
            <w:r>
              <w:t>Impacto</w:t>
            </w:r>
          </w:p>
        </w:tc>
        <w:tc>
          <w:tcPr>
            <w:tcW w:type="dxa" w:w="2880"/>
          </w:tcPr>
          <w:p>
            <w:r>
              <w:t>Probabilidad</w:t>
            </w:r>
          </w:p>
        </w:tc>
      </w:tr>
      <w:tr>
        <w:tc>
          <w:tcPr>
            <w:tcW w:type="dxa" w:w="2880"/>
          </w:tcPr>
          <w:p>
            <w:r>
              <w:t>Robo de equipos</w:t>
            </w:r>
          </w:p>
        </w:tc>
        <w:tc>
          <w:tcPr>
            <w:tcW w:type="dxa" w:w="2880"/>
          </w:tcPr>
          <w:p>
            <w:r>
              <w:t>Alto</w:t>
            </w:r>
          </w:p>
        </w:tc>
        <w:tc>
          <w:tcPr>
            <w:tcW w:type="dxa" w:w="2880"/>
          </w:tcPr>
          <w:p>
            <w:r>
              <w:t>Medio</w:t>
            </w:r>
          </w:p>
        </w:tc>
      </w:tr>
      <w:tr>
        <w:tc>
          <w:tcPr>
            <w:tcW w:type="dxa" w:w="2880"/>
          </w:tcPr>
          <w:p>
            <w:r>
              <w:t>Incendio o corte eléctrico</w:t>
            </w:r>
          </w:p>
        </w:tc>
        <w:tc>
          <w:tcPr>
            <w:tcW w:type="dxa" w:w="2880"/>
          </w:tcPr>
          <w:p>
            <w:r>
              <w:t>Alto</w:t>
            </w:r>
          </w:p>
        </w:tc>
        <w:tc>
          <w:tcPr>
            <w:tcW w:type="dxa" w:w="2880"/>
          </w:tcPr>
          <w:p>
            <w:r>
              <w:t>Bajo</w:t>
            </w:r>
          </w:p>
        </w:tc>
      </w:tr>
      <w:tr>
        <w:tc>
          <w:tcPr>
            <w:tcW w:type="dxa" w:w="2880"/>
          </w:tcPr>
          <w:p>
            <w:r>
              <w:t>Virus o malware</w:t>
            </w:r>
          </w:p>
        </w:tc>
        <w:tc>
          <w:tcPr>
            <w:tcW w:type="dxa" w:w="2880"/>
          </w:tcPr>
          <w:p>
            <w:r>
              <w:t>Alto</w:t>
            </w:r>
          </w:p>
        </w:tc>
        <w:tc>
          <w:tcPr>
            <w:tcW w:type="dxa" w:w="2880"/>
          </w:tcPr>
          <w:p>
            <w:r>
              <w:t>Alto</w:t>
            </w:r>
          </w:p>
        </w:tc>
      </w:tr>
      <w:tr>
        <w:tc>
          <w:tcPr>
            <w:tcW w:type="dxa" w:w="2880"/>
          </w:tcPr>
          <w:p>
            <w:r>
              <w:t>Acceso no autorizado</w:t>
            </w:r>
          </w:p>
        </w:tc>
        <w:tc>
          <w:tcPr>
            <w:tcW w:type="dxa" w:w="2880"/>
          </w:tcPr>
          <w:p>
            <w:r>
              <w:t>Alto</w:t>
            </w:r>
          </w:p>
        </w:tc>
        <w:tc>
          <w:tcPr>
            <w:tcW w:type="dxa" w:w="2880"/>
          </w:tcPr>
          <w:p>
            <w:r>
              <w:t>Medio</w:t>
            </w:r>
          </w:p>
        </w:tc>
      </w:tr>
      <w:tr>
        <w:tc>
          <w:tcPr>
            <w:tcW w:type="dxa" w:w="2880"/>
          </w:tcPr>
          <w:p>
            <w:r>
              <w:t>Uso indebido por parte de alumnos</w:t>
            </w:r>
          </w:p>
        </w:tc>
        <w:tc>
          <w:tcPr>
            <w:tcW w:type="dxa" w:w="2880"/>
          </w:tcPr>
          <w:p>
            <w:r>
              <w:t>Medio</w:t>
            </w:r>
          </w:p>
        </w:tc>
        <w:tc>
          <w:tcPr>
            <w:tcW w:type="dxa" w:w="2880"/>
          </w:tcPr>
          <w:p>
            <w:r>
              <w:t>Alto</w:t>
            </w:r>
          </w:p>
        </w:tc>
      </w:tr>
    </w:tbl>
    <w:p>
      <w:pPr>
        <w:pStyle w:val="Heading1"/>
      </w:pPr>
      <w:r>
        <w:t>7. Plan de Contingencia</w:t>
      </w:r>
    </w:p>
    <w:p>
      <w:r>
        <w:t>• Copias de seguridad semanales en servidores externos.</w:t>
        <w:br/>
        <w:t>• Respuesta ante incidentes de malware: aislamiento del equipo y reinstalación.</w:t>
        <w:br/>
        <w:t>• Protocolos ante corte eléctrico: uso de UPS y generadores.</w:t>
        <w:br/>
        <w:t>• Procedimientos de recuperación de datos y restauración desde copias de seguridad.</w:t>
        <w:br/>
        <w:t>• Comunicación inmediata a los responsables de seguridad ante cualquier incidente.</w:t>
      </w:r>
    </w:p>
    <w:p>
      <w:pPr>
        <w:pStyle w:val="Heading1"/>
      </w:pPr>
      <w:r>
        <w:t>8. Responsabilidades</w:t>
      </w:r>
    </w:p>
    <w:p>
      <w:r>
        <w:t>• Área de sistemas: implementación, control y monitoreo.</w:t>
        <w:br/>
        <w:t>• Docentes: supervisión del uso de los laboratorios.</w:t>
        <w:br/>
        <w:t>• Alumnos: cumplimiento estricto de la política.</w:t>
        <w:br/>
        <w:t>• Administración: asignar recursos y verificar el cumplimiento.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